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COURSE CODE: CSA1261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COURSE NAME: Computer Architecture for Data Processing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NAME: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M.SASIDHAR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REGISTER NUMBER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192425304</w:t>
      </w:r>
      <w:bookmarkStart w:id="1" w:name="_GoBack"/>
      <w:bookmarkEnd w:id="1"/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8-BIT ADDITION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1 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8-bit addition using 8085 processor. 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1) Start the program by loading the first data into the accumulator. </w:t>
      </w: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2) Move the data to a register. 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3) Get the second data and load it into the accumulator. </w:t>
      </w:r>
    </w:p>
    <w:p w14:paraId="000000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5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4) Add the two register contents. </w:t>
      </w:r>
    </w:p>
    <w:p w14:paraId="000000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5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5) Check for carry. </w:t>
      </w: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5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6) Store the value of sum and carry in the memory location. </w:t>
      </w:r>
    </w:p>
    <w:p w14:paraId="0000003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7) Halt. </w:t>
      </w:r>
    </w:p>
    <w:p w14:paraId="0000003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</w:t>
      </w:r>
    </w:p>
    <w:p w14:paraId="0000004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8050</w:t>
      </w:r>
    </w:p>
    <w:p w14:paraId="0000004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 A</w:t>
      </w:r>
    </w:p>
    <w:p w14:paraId="0000004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8051 </w:t>
      </w:r>
    </w:p>
    <w:p w14:paraId="0000004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ADD B</w:t>
      </w:r>
    </w:p>
    <w:p w14:paraId="0000004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STA 8052 </w:t>
      </w:r>
    </w:p>
    <w:p w14:paraId="0000004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</w:t>
      </w:r>
    </w:p>
    <w:p w14:paraId="0000004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4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p w14:paraId="0000004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D409D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1B396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8050</w:t>
            </w: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  <w:tr w14:paraId="4D1E85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8051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</w:tbl>
    <w:p w14:paraId="000000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OUTPUT: </w:t>
      </w:r>
    </w:p>
    <w:p w14:paraId="0000005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A9573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ADDRESS 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6A0CE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584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8052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</w:tr>
    </w:tbl>
    <w:p w14:paraId="0000005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6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8-BIT SUBTRACTION</w:t>
      </w:r>
    </w:p>
    <w:p w14:paraId="0000006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6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2 </w:t>
      </w:r>
    </w:p>
    <w:p w14:paraId="0000006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6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8-bit subtraction using 8085 processor. </w:t>
      </w:r>
    </w:p>
    <w:p w14:paraId="0000006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0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1) Start the program by loading the first data into the accumulator. </w:t>
      </w:r>
    </w:p>
    <w:p w14:paraId="0000006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2) Move the data to a register. </w:t>
      </w:r>
    </w:p>
    <w:p w14:paraId="000000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3) Get the second data and load it into the accumulator. </w:t>
      </w:r>
    </w:p>
    <w:p w14:paraId="0000007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4) Subtract the two register contents. </w:t>
      </w:r>
    </w:p>
    <w:p w14:paraId="0000007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5) Check for borrow. </w:t>
      </w:r>
    </w:p>
    <w:p w14:paraId="0000007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4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6) Store the difference and borrow in the memory location. </w:t>
      </w:r>
    </w:p>
    <w:p w14:paraId="0000007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7) Halt. </w:t>
      </w:r>
    </w:p>
    <w:p w14:paraId="0000007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7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</w:t>
      </w:r>
    </w:p>
    <w:p w14:paraId="000000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7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8000</w:t>
      </w:r>
    </w:p>
    <w:p w14:paraId="0000007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A </w:t>
      </w:r>
    </w:p>
    <w:p w14:paraId="0000007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8001 </w:t>
      </w:r>
    </w:p>
    <w:p w14:paraId="0000007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 B </w:t>
      </w:r>
    </w:p>
    <w:p w14:paraId="0000007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STA 8002 </w:t>
      </w:r>
    </w:p>
    <w:p w14:paraId="0000007D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 </w:t>
      </w:r>
    </w:p>
    <w:p w14:paraId="0000007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7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3D95C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8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442C59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8000</w:t>
            </w:r>
          </w:p>
        </w:tc>
        <w:tc>
          <w:p w14:paraId="0000008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53BD68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8001</w:t>
            </w:r>
          </w:p>
        </w:tc>
        <w:tc>
          <w:p w14:paraId="0000008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</w:tbl>
    <w:p w14:paraId="000000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8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OUTPUT: 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65346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8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791AA6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8002</w:t>
            </w:r>
          </w:p>
        </w:tc>
        <w:tc>
          <w:p w14:paraId="0000008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</w:tr>
    </w:tbl>
    <w:p w14:paraId="0000009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</w:t>
      </w:r>
    </w:p>
    <w:p w14:paraId="0000009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9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8-BIT MULTIPLICATION</w:t>
      </w:r>
    </w:p>
    <w:p w14:paraId="0000009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9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3 </w:t>
      </w:r>
    </w:p>
    <w:p w14:paraId="000000A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A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8-bit multiplication using 8085 processor. </w:t>
      </w:r>
    </w:p>
    <w:p w14:paraId="000000A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A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1) Start the program by loading a register pair with the address of memory location. </w:t>
      </w:r>
    </w:p>
    <w:p w14:paraId="000000A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2) Move the data to a register. </w:t>
      </w:r>
    </w:p>
    <w:p w14:paraId="000000A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3) Get the second data and load it into the accumulator. </w:t>
      </w:r>
    </w:p>
    <w:p w14:paraId="000000A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4) Add the two register contents. </w:t>
      </w:r>
    </w:p>
    <w:p w14:paraId="000000A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5) Increment the value of the carry. </w:t>
      </w:r>
    </w:p>
    <w:p w14:paraId="000000A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6) Check whether the repeated addition is over. </w:t>
      </w:r>
    </w:p>
    <w:p w14:paraId="000000A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7) Store the value of product and the carry in the memory location. </w:t>
      </w:r>
    </w:p>
    <w:p w14:paraId="000000A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8) Halt. </w:t>
      </w:r>
    </w:p>
    <w:p w14:paraId="000000A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A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</w:t>
      </w:r>
    </w:p>
    <w:p w14:paraId="000000A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A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2200  </w:t>
      </w:r>
    </w:p>
    <w:p w14:paraId="000000B0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E, A  </w:t>
      </w:r>
    </w:p>
    <w:p w14:paraId="000000B1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MVI D, 00  </w:t>
      </w:r>
    </w:p>
    <w:p w14:paraId="000000B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2201  </w:t>
      </w:r>
    </w:p>
    <w:p w14:paraId="000000B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C, A  </w:t>
      </w:r>
    </w:p>
    <w:p w14:paraId="000000B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 0000  </w:t>
      </w:r>
    </w:p>
    <w:p w14:paraId="000000B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B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BACK: DAD D  </w:t>
      </w:r>
    </w:p>
    <w:p w14:paraId="000000B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DCR C  </w:t>
      </w:r>
    </w:p>
    <w:p w14:paraId="000000B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JNZ BACK  </w:t>
      </w:r>
    </w:p>
    <w:p w14:paraId="000000B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B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SHLD 2202  </w:t>
      </w:r>
    </w:p>
    <w:p w14:paraId="000000B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</w:t>
      </w:r>
    </w:p>
    <w:p w14:paraId="000000B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B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0B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B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0F498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C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3F0C16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2200</w:t>
            </w:r>
          </w:p>
        </w:tc>
        <w:tc>
          <w:p w14:paraId="000000C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4D2FC8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2201</w:t>
            </w:r>
          </w:p>
        </w:tc>
        <w:tc>
          <w:p w14:paraId="000000C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</w:tbl>
    <w:p w14:paraId="000000C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C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OUTPUT: 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CBF4E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C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2C8B87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C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2202</w:t>
            </w:r>
          </w:p>
        </w:tc>
        <w:tc>
          <w:p w14:paraId="000000C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</w:t>
            </w:r>
          </w:p>
        </w:tc>
      </w:tr>
    </w:tbl>
    <w:p w14:paraId="000000D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D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RESULT: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Thus the program was executed successfully using 8085 processor simulator. </w:t>
      </w:r>
    </w:p>
    <w:p w14:paraId="000000D2">
      <w:pPr>
        <w:keepNext w:val="0"/>
        <w:keepLines w:val="0"/>
        <w:pageBreakBefore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8-BIT DIVISION</w:t>
      </w:r>
    </w:p>
    <w:p w14:paraId="000000D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D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4 </w:t>
      </w:r>
    </w:p>
    <w:p w14:paraId="000000D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8-bit division using 8085 processor. </w:t>
      </w:r>
    </w:p>
    <w:p w14:paraId="000000D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D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0D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1) Start the program by loading a register pair with the address of memory location. </w:t>
      </w:r>
    </w:p>
    <w:p w14:paraId="000000D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2) Move the data to a register. </w:t>
      </w:r>
    </w:p>
    <w:p w14:paraId="000000D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3) Get the second data and load it into the accumulator. </w:t>
      </w:r>
    </w:p>
    <w:p w14:paraId="000000D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4) Subtract the two register contents. </w:t>
      </w:r>
    </w:p>
    <w:p w14:paraId="000000D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5) Increment the value of the carry. </w:t>
      </w:r>
    </w:p>
    <w:p w14:paraId="000000D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6) Check whether the repeated subtraction is over. </w:t>
      </w:r>
    </w:p>
    <w:p w14:paraId="000000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7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7) Store the value of quotient and the reminder in the memory location. </w:t>
      </w:r>
    </w:p>
    <w:p w14:paraId="000000E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8) Halt. </w:t>
      </w:r>
    </w:p>
    <w:p w14:paraId="000000E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E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</w:t>
      </w:r>
    </w:p>
    <w:p w14:paraId="000000E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E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NOP</w:t>
      </w:r>
    </w:p>
    <w:p w14:paraId="000000E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8500</w:t>
      </w:r>
    </w:p>
    <w:p w14:paraId="000000E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 A</w:t>
      </w:r>
    </w:p>
    <w:p w14:paraId="000000E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8501</w:t>
      </w:r>
    </w:p>
    <w:p w14:paraId="000000E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MVI C, 00H</w:t>
      </w:r>
    </w:p>
    <w:p w14:paraId="000000E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LOOP: CMP B</w:t>
      </w:r>
    </w:p>
    <w:p w14:paraId="000000E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JC LOOP1</w:t>
      </w:r>
    </w:p>
    <w:p w14:paraId="000000E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 B</w:t>
      </w:r>
    </w:p>
    <w:p w14:paraId="000000E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INR C</w:t>
      </w:r>
    </w:p>
    <w:p w14:paraId="000000ED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JMP LOOP</w:t>
      </w:r>
    </w:p>
    <w:p w14:paraId="000000EE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LOOP1: STA 8502</w:t>
      </w:r>
    </w:p>
    <w:p w14:paraId="000000E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C</w:t>
      </w:r>
    </w:p>
    <w:p w14:paraId="000000F0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 8503</w:t>
      </w:r>
    </w:p>
    <w:p w14:paraId="000000F1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RST 1</w:t>
      </w:r>
    </w:p>
    <w:p w14:paraId="000000F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0F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F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F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F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F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687C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F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0F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3E2659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F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8500</w:t>
            </w:r>
          </w:p>
        </w:tc>
        <w:tc>
          <w:p w14:paraId="000000F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 w14:paraId="43EED4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F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8501</w:t>
            </w:r>
          </w:p>
        </w:tc>
        <w:tc>
          <w:p w14:paraId="000000F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</w:tr>
    </w:tbl>
    <w:p w14:paraId="000000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F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3EB14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ADDRESS</w:t>
            </w:r>
          </w:p>
        </w:tc>
        <w:tc>
          <w:p w14:paraId="000001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DATA</w:t>
            </w:r>
          </w:p>
        </w:tc>
      </w:tr>
      <w:tr w14:paraId="130CA9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8502</w:t>
            </w:r>
          </w:p>
        </w:tc>
        <w:tc>
          <w:p w14:paraId="0000010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</w:tr>
      <w:tr w14:paraId="04CD9D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0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8503</w:t>
            </w:r>
          </w:p>
        </w:tc>
        <w:tc>
          <w:p w14:paraId="000001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10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10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16-BIT ADDITION </w:t>
      </w:r>
    </w:p>
    <w:p w14:paraId="0000010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5</w:t>
      </w:r>
    </w:p>
    <w:p w14:paraId="0000010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0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10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16-bit addition using 8085 processor.</w:t>
      </w:r>
    </w:p>
    <w:p w14:paraId="0000010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ALGORITHM:-</w:t>
      </w:r>
    </w:p>
    <w:p w14:paraId="0000010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1) Start the program by loading a register pair with address of 1st number. </w:t>
      </w:r>
    </w:p>
    <w:p w14:paraId="000001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2) Copy the data to another register pair. </w:t>
      </w:r>
    </w:p>
    <w:p w14:paraId="000001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3) Load the second number to the first register pair.</w:t>
      </w:r>
    </w:p>
    <w:p w14:paraId="000001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4) Add the two register pair contents.</w:t>
      </w:r>
    </w:p>
    <w:p w14:paraId="000001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5) Check for carry. </w:t>
      </w:r>
    </w:p>
    <w:p w14:paraId="000001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6) Store the value of sum and carry in memory locations. </w:t>
      </w:r>
    </w:p>
    <w:p w14:paraId="000001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7) Terminate the program.</w:t>
      </w:r>
    </w:p>
    <w:p w14:paraId="0000011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11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1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3050  </w:t>
      </w:r>
    </w:p>
    <w:p w14:paraId="0000011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A  </w:t>
      </w:r>
    </w:p>
    <w:p w14:paraId="0000011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3051  </w:t>
      </w:r>
    </w:p>
    <w:p w14:paraId="0000011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ADD B  </w:t>
      </w:r>
    </w:p>
    <w:p w14:paraId="0000011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STA 3052  </w:t>
      </w:r>
    </w:p>
    <w:p w14:paraId="0000011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1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3053  </w:t>
      </w:r>
    </w:p>
    <w:p w14:paraId="0000011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A  </w:t>
      </w:r>
    </w:p>
    <w:p w14:paraId="0000011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LDA 3054  </w:t>
      </w:r>
    </w:p>
    <w:p w14:paraId="0000012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ADC B  </w:t>
      </w:r>
    </w:p>
    <w:p w14:paraId="0000012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STA 3055  </w:t>
      </w:r>
    </w:p>
    <w:p w14:paraId="0000012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</w:t>
      </w:r>
    </w:p>
    <w:p w14:paraId="0000012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2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21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16C92C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6AF1B7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3050</w:t>
            </w:r>
          </w:p>
        </w:tc>
        <w:tc>
          <w:p w14:paraId="000001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  <w:tr w14:paraId="2EEAD2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3051</w:t>
            </w:r>
          </w:p>
        </w:tc>
        <w:tc>
          <w:p w14:paraId="000001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  <w:tr w14:paraId="4EE4CF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3053</w:t>
            </w:r>
          </w:p>
        </w:tc>
        <w:tc>
          <w:p w14:paraId="000001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  <w:tr w14:paraId="64458E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3054</w:t>
            </w:r>
          </w:p>
        </w:tc>
        <w:tc>
          <w:p w14:paraId="000001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</w:tbl>
    <w:p w14:paraId="0000013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3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22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2A7D5D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58F472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3052</w:t>
            </w:r>
          </w:p>
        </w:tc>
        <w:tc>
          <w:p w14:paraId="000001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  <w:tr w14:paraId="3C272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3055</w:t>
            </w:r>
          </w:p>
        </w:tc>
        <w:tc>
          <w:p w14:paraId="000001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</w:tbl>
    <w:p w14:paraId="0000013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3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3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3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4B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</w:p>
    <w:p w14:paraId="0000014C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14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4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4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5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16-BIT SUBTRACTION </w:t>
      </w:r>
    </w:p>
    <w:p w14:paraId="0000015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6</w:t>
      </w:r>
    </w:p>
    <w:p w14:paraId="0000015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15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16-bit subtraction using 8085 processor.</w:t>
      </w:r>
    </w:p>
    <w:p w14:paraId="0000015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ALGORITHM:-</w:t>
      </w:r>
    </w:p>
    <w:p w14:paraId="0000015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1) Start the program by loading a register pair with address of 1st number. </w:t>
      </w:r>
    </w:p>
    <w:p w14:paraId="0000015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2) Copy the data to another register pair. </w:t>
      </w:r>
    </w:p>
    <w:p w14:paraId="0000015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3) Load the second number to the first register pair.</w:t>
      </w:r>
    </w:p>
    <w:p w14:paraId="0000015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4) sub the two register pair contents.</w:t>
      </w:r>
    </w:p>
    <w:p w14:paraId="0000015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5) Check for carry. </w:t>
      </w:r>
    </w:p>
    <w:p w14:paraId="0000015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6) Store the value of sum and carry in memory locations. </w:t>
      </w:r>
    </w:p>
    <w:p w14:paraId="0000015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7) End.</w:t>
      </w:r>
    </w:p>
    <w:p w14:paraId="0000016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16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LHLD 2050</w:t>
      </w:r>
    </w:p>
    <w:p w14:paraId="0000016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XCHG</w:t>
      </w:r>
    </w:p>
    <w:p w14:paraId="0000016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LHLD 2052</w:t>
      </w:r>
    </w:p>
    <w:p w14:paraId="0000016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L</w:t>
      </w:r>
    </w:p>
    <w:p w14:paraId="0000016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 E</w:t>
      </w:r>
    </w:p>
    <w:p w14:paraId="0000016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 2054</w:t>
      </w:r>
    </w:p>
    <w:p w14:paraId="0000016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H</w:t>
      </w:r>
    </w:p>
    <w:p w14:paraId="0000016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SBB D</w:t>
      </w:r>
    </w:p>
    <w:p w14:paraId="0000016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 2055</w:t>
      </w:r>
    </w:p>
    <w:p w14:paraId="0000016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16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6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23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2A00CD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58601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2050</w:t>
            </w:r>
          </w:p>
        </w:tc>
        <w:tc>
          <w:p w14:paraId="000001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  <w:tr w14:paraId="182F4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2052</w:t>
            </w:r>
          </w:p>
        </w:tc>
        <w:tc>
          <w:p w14:paraId="000001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17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7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24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67487F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51F50A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2054</w:t>
            </w:r>
          </w:p>
        </w:tc>
        <w:tc>
          <w:p w14:paraId="000001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</w:tr>
      <w:tr w14:paraId="564FC1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2055</w:t>
            </w:r>
          </w:p>
        </w:tc>
        <w:tc>
          <w:p w14:paraId="000001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</w:tr>
    </w:tbl>
    <w:p w14:paraId="0000017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7C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</w:p>
    <w:p w14:paraId="0000017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17E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7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5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9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C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E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8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5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9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C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9E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16-BIT MULTIPLICATION </w:t>
      </w:r>
    </w:p>
    <w:p w14:paraId="0000019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7</w:t>
      </w:r>
    </w:p>
    <w:p w14:paraId="000001A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A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1A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16-bit multiplication using 8085 processor.</w:t>
      </w:r>
    </w:p>
    <w:p w14:paraId="000001A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ALGORITHM:-</w:t>
      </w:r>
    </w:p>
    <w:p w14:paraId="000001A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1) Load the first data in HL pair.</w:t>
      </w:r>
    </w:p>
    <w:p w14:paraId="000001A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2) Move content of HL pair to stack pointer. </w:t>
      </w:r>
    </w:p>
    <w:p w14:paraId="000001A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3) Load the second data in HL pair and move it to DE. </w:t>
      </w:r>
    </w:p>
    <w:p w14:paraId="000001A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4) Make H register as 00H and L register as 00H. </w:t>
      </w:r>
    </w:p>
    <w:p w14:paraId="000001A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5) ADD HL pair and stack pointer. </w:t>
      </w:r>
    </w:p>
    <w:p w14:paraId="000001A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6) Check for carry if carry increment it by 1 else move to next step. </w:t>
      </w:r>
    </w:p>
    <w:p w14:paraId="000001A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7) Then move E to A and perform OR operation with accumulator and register D. </w:t>
      </w:r>
    </w:p>
    <w:p w14:paraId="000001A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8) The value of operation is zero, then store the value else go to step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1A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A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1A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A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LHLD 2050</w:t>
      </w:r>
    </w:p>
    <w:p w14:paraId="000001B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SPHL</w:t>
      </w:r>
    </w:p>
    <w:p w14:paraId="000001B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LHLD 2052</w:t>
      </w:r>
    </w:p>
    <w:p w14:paraId="000001B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XCHG</w:t>
      </w:r>
    </w:p>
    <w:p w14:paraId="000001B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LXI H,0000H</w:t>
      </w:r>
    </w:p>
    <w:p w14:paraId="000001B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LXI B,0000H</w:t>
      </w:r>
    </w:p>
    <w:p w14:paraId="000001B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AGAIN: DAD SP</w:t>
      </w:r>
    </w:p>
    <w:p w14:paraId="000001B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JNC START</w:t>
      </w:r>
    </w:p>
    <w:p w14:paraId="000001B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INX B</w:t>
      </w:r>
    </w:p>
    <w:p w14:paraId="000001B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START: DCX D</w:t>
      </w:r>
    </w:p>
    <w:p w14:paraId="000001B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E</w:t>
      </w:r>
    </w:p>
    <w:p w14:paraId="000001B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ORA D</w:t>
      </w:r>
    </w:p>
    <w:p w14:paraId="000001B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JNZ AGAIN</w:t>
      </w:r>
    </w:p>
    <w:p w14:paraId="000001B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SHLD 2054</w:t>
      </w:r>
    </w:p>
    <w:p w14:paraId="000001B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L, C</w:t>
      </w:r>
    </w:p>
    <w:p w14:paraId="000001B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H, B</w:t>
      </w:r>
    </w:p>
    <w:p w14:paraId="000001B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SHLD 2055</w:t>
      </w:r>
    </w:p>
    <w:p w14:paraId="000001C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1C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C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C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25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4D049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755AF6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2050</w:t>
            </w:r>
          </w:p>
        </w:tc>
        <w:tc>
          <w:p w14:paraId="000001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  <w:tr w14:paraId="3C8AFA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2052</w:t>
            </w:r>
          </w:p>
        </w:tc>
        <w:tc>
          <w:p w14:paraId="000001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</w:tbl>
    <w:p w14:paraId="000001C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C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26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2D3D4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1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222C8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2054</w:t>
            </w:r>
          </w:p>
        </w:tc>
        <w:tc>
          <w:p w14:paraId="000001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50</w:t>
            </w:r>
          </w:p>
        </w:tc>
      </w:tr>
      <w:tr w14:paraId="73A3D7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1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2055</w:t>
            </w:r>
          </w:p>
        </w:tc>
        <w:tc>
          <w:p w14:paraId="000001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</w:tbl>
    <w:p w14:paraId="000001D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7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</w:p>
    <w:p w14:paraId="000001D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1D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D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1D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C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E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D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5">
      <w:pPr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6">
      <w:pPr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16-BIT DIVISION </w:t>
      </w:r>
    </w:p>
    <w:p w14:paraId="000001E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8</w:t>
      </w:r>
    </w:p>
    <w:p w14:paraId="000001E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1E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1E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16-bit division using 8085 processor.</w:t>
      </w:r>
    </w:p>
    <w:p w14:paraId="000001E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ALGORITHM:-</w:t>
      </w:r>
    </w:p>
    <w:p w14:paraId="000001E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1) Read dividend (16 bit) </w:t>
      </w:r>
    </w:p>
    <w:p w14:paraId="000001E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2) Read divisor </w:t>
      </w:r>
    </w:p>
    <w:p w14:paraId="000001E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3) count &lt;- 8 </w:t>
      </w:r>
    </w:p>
    <w:p w14:paraId="000001F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4) Left shift dividend </w:t>
      </w:r>
    </w:p>
    <w:p w14:paraId="000001F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5) Subtract divisor from upper 8-bits of dividend </w:t>
      </w:r>
    </w:p>
    <w:p w14:paraId="000001F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6) If CS = 1 go to 9 </w:t>
      </w:r>
    </w:p>
    <w:p w14:paraId="000001F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7) Restore dividend </w:t>
      </w:r>
    </w:p>
    <w:p w14:paraId="000001F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8) Increment lower 8-bits of dividend </w:t>
      </w:r>
    </w:p>
    <w:p w14:paraId="000001F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9) count &lt;- count - 1 </w:t>
      </w:r>
    </w:p>
    <w:p w14:paraId="000001F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10) If count = 0 go to 5 </w:t>
      </w:r>
    </w:p>
    <w:p w14:paraId="000001F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11) Store upper 8-bit dividend as remainder and lower 8-bit as quotient </w:t>
      </w:r>
    </w:p>
    <w:p w14:paraId="000001F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12) Stop</w:t>
      </w:r>
    </w:p>
    <w:p w14:paraId="000001F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1F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8500</w:t>
      </w:r>
    </w:p>
    <w:p w14:paraId="000001F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B,A</w:t>
      </w:r>
    </w:p>
    <w:p w14:paraId="000001F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8501</w:t>
      </w:r>
    </w:p>
    <w:p w14:paraId="000001F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MVI C,00</w:t>
      </w:r>
    </w:p>
    <w:p w14:paraId="000001F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LOOP: CMP B</w:t>
      </w:r>
    </w:p>
    <w:p w14:paraId="000001F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JC LOOP1</w:t>
      </w:r>
    </w:p>
    <w:p w14:paraId="0000020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 B</w:t>
      </w:r>
    </w:p>
    <w:p w14:paraId="0000020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INR C</w:t>
      </w:r>
    </w:p>
    <w:p w14:paraId="0000020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JMP LOOP</w:t>
      </w:r>
    </w:p>
    <w:p w14:paraId="0000020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LOOP1: STA 8502</w:t>
      </w:r>
    </w:p>
    <w:p w14:paraId="0000020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A,C</w:t>
      </w:r>
    </w:p>
    <w:p w14:paraId="0000020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STA 8503</w:t>
      </w:r>
    </w:p>
    <w:p w14:paraId="0000020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20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0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27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65D792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2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1A78B3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8051</w:t>
            </w:r>
          </w:p>
        </w:tc>
        <w:tc>
          <w:p w14:paraId="000002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</w:t>
            </w:r>
          </w:p>
        </w:tc>
      </w:tr>
      <w:tr w14:paraId="263F6D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8050</w:t>
            </w:r>
          </w:p>
        </w:tc>
        <w:tc>
          <w:p w14:paraId="000002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</w:tbl>
    <w:p w14:paraId="0000020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28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200DF3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2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40C772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8502</w:t>
            </w:r>
          </w:p>
        </w:tc>
        <w:tc>
          <w:p w14:paraId="000002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  <w:tr w14:paraId="07C23E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2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8503</w:t>
            </w:r>
          </w:p>
        </w:tc>
        <w:tc>
          <w:p w14:paraId="000002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</w:tbl>
    <w:p w14:paraId="0000021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0000021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</w:t>
      </w:r>
    </w:p>
    <w:p w14:paraId="0000021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1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20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</w:t>
      </w:r>
    </w:p>
    <w:p w14:paraId="00000221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2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3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4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5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6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7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8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9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A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B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C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D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E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2F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0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1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2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3"/>
    <w:p w14:paraId="00000234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0000235">
      <w:pPr>
        <w:pStyle w:val="2"/>
        <w:spacing w:before="81"/>
        <w:ind w:left="0" w:right="4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16-BIT ADDITION</w:t>
      </w:r>
    </w:p>
    <w:p w14:paraId="00000236">
      <w:pPr>
        <w:pStyle w:val="2"/>
        <w:spacing w:before="81"/>
        <w:ind w:left="0" w:right="4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  <w:t>EXP NO: 9</w:t>
      </w:r>
    </w:p>
    <w:p w14:paraId="000002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9" w:after="0" w:line="264" w:lineRule="auto"/>
        <w:ind w:left="2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 :-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To write an assembly language program to implement 16-Bit addition using 8086 processor.</w:t>
      </w:r>
    </w:p>
    <w:p w14:paraId="000002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39">
      <w:pPr>
        <w:pStyle w:val="2"/>
        <w:ind w:firstLine="2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ALGORITHM:-</w:t>
      </w:r>
    </w:p>
    <w:p w14:paraId="000002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0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Start the program by loading a register pair with address of 1st number.</w:t>
      </w:r>
    </w:p>
    <w:p w14:paraId="00000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9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Copy the data to another register pair.</w:t>
      </w:r>
    </w:p>
    <w:p w14:paraId="00000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8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second number to the first register.</w:t>
      </w:r>
    </w:p>
    <w:p w14:paraId="00000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8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Add the two register pair contents.</w:t>
      </w:r>
    </w:p>
    <w:p w14:paraId="00000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4" w:after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Check for carry.</w:t>
      </w:r>
    </w:p>
    <w:p w14:paraId="00000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47"/>
        </w:tabs>
        <w:spacing w:before="188" w:after="0" w:line="372" w:lineRule="auto"/>
        <w:ind w:left="23" w:right="534" w:firstLine="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value of sum and carry in memory location. Result stored in AX. 7-Terminate the program.</w:t>
      </w:r>
    </w:p>
    <w:p w14:paraId="000002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4">
      <w:pPr>
        <w:pStyle w:val="2"/>
        <w:ind w:firstLine="2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PROGRAM :</w:t>
      </w:r>
    </w:p>
    <w:p w14:paraId="000002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6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AX,[1100H]</w:t>
      </w:r>
    </w:p>
    <w:p w14:paraId="00000247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BX,[1102H]</w:t>
      </w:r>
    </w:p>
    <w:p w14:paraId="00000248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ADD AX,BX</w:t>
      </w:r>
    </w:p>
    <w:p w14:paraId="00000249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[1200H], AX</w:t>
      </w:r>
    </w:p>
    <w:p w14:paraId="0000024A">
      <w:pPr>
        <w:widowControl w:val="0"/>
        <w:spacing w:after="0" w:line="325" w:lineRule="auto"/>
        <w:ind w:left="1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2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25" w:lineRule="auto"/>
        <w:ind w:left="1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1910" w:h="16840"/>
          <w:pgMar w:top="1360" w:right="1417" w:bottom="280" w:left="1417" w:header="720" w:footer="720" w:gutter="0"/>
          <w:pgNumType w:start="1"/>
          <w:cols w:space="720" w:num="1"/>
        </w:sectPr>
      </w:pPr>
    </w:p>
    <w:p w14:paraId="0000024C">
      <w:pPr>
        <w:spacing w:before="74"/>
        <w:ind w:left="23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 :-</w:t>
      </w:r>
    </w:p>
    <w:p w14:paraId="000002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1" w:after="1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9"/>
        <w:tblW w:w="9022" w:type="dxa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7"/>
        <w:gridCol w:w="3007"/>
        <w:gridCol w:w="3008"/>
      </w:tblGrid>
      <w:tr w14:paraId="37E6E1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p w14:paraId="0000024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5" w:lineRule="auto"/>
              <w:ind w:left="1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p w14:paraId="0000025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5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MEMORY</w:t>
            </w:r>
          </w:p>
        </w:tc>
        <w:tc>
          <w:p w14:paraId="000002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5" w:lineRule="auto"/>
              <w:ind w:left="6" w:right="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4725D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p w14:paraId="0000025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AX</w:t>
            </w:r>
          </w:p>
        </w:tc>
        <w:tc>
          <w:p w14:paraId="0000025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32</w:t>
            </w:r>
          </w:p>
        </w:tc>
        <w:tc>
          <w:p w14:paraId="000002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1100</w:t>
            </w:r>
          </w:p>
        </w:tc>
      </w:tr>
      <w:tr w14:paraId="41326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p w14:paraId="000002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4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BX</w:t>
            </w:r>
          </w:p>
        </w:tc>
        <w:tc>
          <w:p w14:paraId="0000025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45</w:t>
            </w:r>
          </w:p>
        </w:tc>
        <w:tc>
          <w:p w14:paraId="0000025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1102</w:t>
            </w:r>
          </w:p>
        </w:tc>
      </w:tr>
    </w:tbl>
    <w:p w14:paraId="000002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59">
      <w:pPr>
        <w:ind w:left="23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 :-</w:t>
      </w:r>
    </w:p>
    <w:p w14:paraId="000002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30"/>
        <w:tblW w:w="9022" w:type="dxa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7"/>
        <w:gridCol w:w="3007"/>
        <w:gridCol w:w="3008"/>
      </w:tblGrid>
      <w:tr w14:paraId="6BB94B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p w14:paraId="0000025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p w14:paraId="0000025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MEMORY</w:t>
            </w:r>
          </w:p>
        </w:tc>
        <w:tc>
          <w:p w14:paraId="000002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6" w:right="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43FD9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p w14:paraId="000002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3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AX</w:t>
            </w:r>
          </w:p>
        </w:tc>
        <w:tc>
          <w:p w14:paraId="0000026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10" w:right="7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77</w:t>
            </w:r>
          </w:p>
        </w:tc>
        <w:tc>
          <w:p w14:paraId="0000026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20" w:lineRule="auto"/>
              <w:ind w:left="6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1200</w:t>
            </w:r>
          </w:p>
        </w:tc>
      </w:tr>
    </w:tbl>
    <w:p w14:paraId="000002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59" w:lineRule="auto"/>
        <w:ind w:left="2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RESULT :-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Thus the program was executed successfully using 8086 process simulator.</w:t>
      </w:r>
    </w:p>
    <w:p w14:paraId="0000026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6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9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7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16 BIT SUBTRACTION</w:t>
      </w:r>
    </w:p>
    <w:p w14:paraId="0000027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10</w:t>
      </w:r>
    </w:p>
    <w:p w14:paraId="0000027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27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write an assembly language program to implement 16 bit subtraction using 8086 processor.</w:t>
      </w:r>
    </w:p>
    <w:p w14:paraId="0000027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</w:t>
      </w:r>
    </w:p>
    <w:p w14:paraId="0000028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1] Start the program by loading a register pair with address of first number. </w:t>
      </w:r>
    </w:p>
    <w:p w14:paraId="0000028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2] Copy the data to another register pair.</w:t>
      </w:r>
    </w:p>
    <w:p w14:paraId="0000028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3] Laod the second number to first register pair.</w:t>
      </w:r>
    </w:p>
    <w:p w14:paraId="0000028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4] Subtract the two register pair contacts.</w:t>
      </w:r>
    </w:p>
    <w:p w14:paraId="0000028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5] Check for borrow.</w:t>
      </w:r>
    </w:p>
    <w:p w14:paraId="0000028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6] Store the value of difference and borrow in memory location.</w:t>
      </w:r>
    </w:p>
    <w:p w14:paraId="0000028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7] End.</w:t>
      </w:r>
    </w:p>
    <w:p w14:paraId="0000028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28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8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AX,[1100H]</w:t>
      </w:r>
    </w:p>
    <w:p w14:paraId="0000028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BX,[1102H]</w:t>
      </w:r>
    </w:p>
    <w:p w14:paraId="0000028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 AX,BX</w:t>
      </w:r>
    </w:p>
    <w:p w14:paraId="0000028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[1200H], AX</w:t>
      </w:r>
    </w:p>
    <w:p w14:paraId="0000028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28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8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tbl>
      <w:tblPr>
        <w:tblStyle w:val="31"/>
        <w:tblW w:w="34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714"/>
      </w:tblGrid>
      <w:tr w14:paraId="05CC7A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p w14:paraId="0000029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29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53525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p w14:paraId="0000029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1100</w:t>
            </w:r>
          </w:p>
        </w:tc>
        <w:tc>
          <w:p w14:paraId="000002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30</w:t>
            </w:r>
          </w:p>
        </w:tc>
      </w:tr>
      <w:tr w14:paraId="7A1DF6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p w14:paraId="0000029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1102</w:t>
            </w:r>
          </w:p>
        </w:tc>
        <w:tc>
          <w:p w14:paraId="0000029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15</w:t>
            </w:r>
          </w:p>
        </w:tc>
      </w:tr>
    </w:tbl>
    <w:p w14:paraId="0000029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tbl>
      <w:tblPr>
        <w:tblStyle w:val="32"/>
        <w:tblW w:w="35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756"/>
      </w:tblGrid>
      <w:tr w14:paraId="014853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p w14:paraId="0000029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29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61A69D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p w14:paraId="0000029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1200</w:t>
            </w:r>
          </w:p>
        </w:tc>
        <w:tc>
          <w:p w14:paraId="0000029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15</w:t>
            </w:r>
          </w:p>
        </w:tc>
      </w:tr>
    </w:tbl>
    <w:p w14:paraId="0000029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9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</w:t>
      </w:r>
    </w:p>
    <w:p w14:paraId="0000029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Thus the program was executed successfully using 8086 processor simulator. </w:t>
      </w:r>
    </w:p>
    <w:p w14:paraId="0000029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9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A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   </w:t>
      </w:r>
    </w:p>
    <w:p w14:paraId="000002A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6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</w:t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16-bit multiplication </w:t>
      </w:r>
    </w:p>
    <w:p w14:paraId="000002A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11</w:t>
      </w:r>
    </w:p>
    <w:p w14:paraId="000002A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write an assembly language program to implement 16-bit multiplication on 8086 processer.</w:t>
      </w:r>
    </w:p>
    <w:p w14:paraId="000002A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A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</w:t>
      </w:r>
    </w:p>
    <w:p w14:paraId="000002A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first data in HL pair</w:t>
      </w:r>
    </w:p>
    <w:p w14:paraId="000002A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Move content of HL pair to stack pointer</w:t>
      </w:r>
    </w:p>
    <w:p w14:paraId="000002A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second data in the HL pair and move it to DE</w:t>
      </w:r>
    </w:p>
    <w:p w14:paraId="000002A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Make H register as OH and L register OH </w:t>
      </w:r>
    </w:p>
    <w:p w14:paraId="000002A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Add HL pair and stack pointer </w:t>
      </w:r>
    </w:p>
    <w:p w14:paraId="000002B0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Check for carry if carry increment by 1 else move to next step</w:t>
      </w:r>
    </w:p>
    <w:p w14:paraId="000002B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Then move E to A and perform or operation with accumulation and register D </w:t>
      </w:r>
    </w:p>
    <w:p w14:paraId="000002B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value of operation is zero the solve the value else go to step 3</w:t>
      </w:r>
    </w:p>
    <w:p w14:paraId="000002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" w:after="0" w:line="240" w:lineRule="auto"/>
        <w:ind w:left="247" w:right="0" w:hanging="22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8" w:after="0" w:line="240" w:lineRule="auto"/>
        <w:ind w:left="247" w:right="0" w:hanging="22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2B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2B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B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AX, [1100H]  </w:t>
      </w:r>
    </w:p>
    <w:p w14:paraId="000002B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BX, [1102H]  </w:t>
      </w:r>
    </w:p>
    <w:p w14:paraId="000002B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MUL BX  </w:t>
      </w:r>
    </w:p>
    <w:p w14:paraId="000002B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[1200H], AX  </w:t>
      </w:r>
    </w:p>
    <w:p w14:paraId="000002B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[1202H], DX  </w:t>
      </w:r>
    </w:p>
    <w:p w14:paraId="000002B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</w:t>
      </w:r>
    </w:p>
    <w:p w14:paraId="000002B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B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B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tbl>
      <w:tblPr>
        <w:tblStyle w:val="33"/>
        <w:tblW w:w="42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2101"/>
      </w:tblGrid>
      <w:tr w14:paraId="6B23BF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p w14:paraId="000002C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2C1">
            <w:pPr>
              <w:spacing w:after="0" w:line="240" w:lineRule="auto"/>
              <w:ind w:firstLine="72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DATA </w:t>
            </w:r>
          </w:p>
        </w:tc>
      </w:tr>
      <w:tr w14:paraId="19CBA1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p w14:paraId="000002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1100</w:t>
            </w:r>
          </w:p>
        </w:tc>
        <w:tc>
          <w:p w14:paraId="000002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</w:t>
            </w:r>
          </w:p>
        </w:tc>
      </w:tr>
      <w:tr w14:paraId="44CFC5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p w14:paraId="000002C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1202</w:t>
            </w:r>
          </w:p>
        </w:tc>
        <w:tc>
          <w:p w14:paraId="000002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2C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2C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C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C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 PUT:</w:t>
      </w:r>
    </w:p>
    <w:tbl>
      <w:tblPr>
        <w:tblStyle w:val="34"/>
        <w:tblW w:w="4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2341"/>
      </w:tblGrid>
      <w:tr w14:paraId="13A34C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p w14:paraId="000002CA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2C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 DATA </w:t>
            </w:r>
          </w:p>
        </w:tc>
      </w:tr>
      <w:tr w14:paraId="0843C6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p w14:paraId="000002C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1200</w:t>
            </w:r>
          </w:p>
        </w:tc>
        <w:tc>
          <w:p w14:paraId="000002C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60</w:t>
            </w:r>
          </w:p>
        </w:tc>
      </w:tr>
      <w:tr w14:paraId="72D5D1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p w14:paraId="000002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1202</w:t>
            </w:r>
          </w:p>
        </w:tc>
        <w:tc>
          <w:p w14:paraId="000002C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2D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</w:p>
    <w:p w14:paraId="000002D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8086 emulator.</w:t>
      </w:r>
    </w:p>
    <w:p w14:paraId="000002D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D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2D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D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2E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16 BIT DIVISION  </w:t>
      </w:r>
    </w:p>
    <w:p w14:paraId="000002E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12</w:t>
      </w:r>
    </w:p>
    <w:p w14:paraId="000002E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2F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To write an assemble language program to implement 16 bit divided using 8086 processor.</w:t>
      </w:r>
    </w:p>
    <w:p w14:paraId="000002F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</w:t>
      </w:r>
    </w:p>
    <w:p w14:paraId="000002F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1] Read dividend (16) bit.</w:t>
      </w:r>
    </w:p>
    <w:p w14:paraId="000002F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2] Read divisor.</w:t>
      </w:r>
    </w:p>
    <w:p w14:paraId="000002F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3] Count &lt;-8.</w:t>
      </w:r>
    </w:p>
    <w:p w14:paraId="000002F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4] Left shift dividend.</w:t>
      </w:r>
    </w:p>
    <w:p w14:paraId="000002F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5] Subtract divisor from upper 8 bits of dividend.</w:t>
      </w:r>
    </w:p>
    <w:p w14:paraId="000002F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6] If cs=1 go to 9.</w:t>
      </w:r>
    </w:p>
    <w:p w14:paraId="000002F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7] Restore dividend.</w:t>
      </w:r>
    </w:p>
    <w:p w14:paraId="000002F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8] Increment lower 8 bits of dividend.</w:t>
      </w:r>
    </w:p>
    <w:p w14:paraId="000002F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9] Count &lt;- count -1.</w:t>
      </w:r>
    </w:p>
    <w:p w14:paraId="000002F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10] If count =0 go to 5.</w:t>
      </w:r>
    </w:p>
    <w:p w14:paraId="000002F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11] Store upper 8 bit dividend as remainder and lower 8 bit as quotient.</w:t>
      </w:r>
    </w:p>
    <w:p w14:paraId="000002F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12] Stop.</w:t>
      </w:r>
    </w:p>
    <w:p w14:paraId="000002F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2F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0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AX, [1100H]  </w:t>
      </w:r>
    </w:p>
    <w:p w14:paraId="0000030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BX, [1102H]  </w:t>
      </w:r>
    </w:p>
    <w:p w14:paraId="0000030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DIV BX  </w:t>
      </w:r>
    </w:p>
    <w:p w14:paraId="0000030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[1200H], AX  </w:t>
      </w:r>
    </w:p>
    <w:p w14:paraId="0000030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[1202H], DX  </w:t>
      </w:r>
    </w:p>
    <w:p w14:paraId="0000030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</w:t>
      </w:r>
    </w:p>
    <w:p w14:paraId="0000030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0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0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0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0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tbl>
      <w:tblPr>
        <w:tblStyle w:val="35"/>
        <w:tblW w:w="38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1906"/>
      </w:tblGrid>
      <w:tr w14:paraId="02798B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p w14:paraId="0000030B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3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33CE7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p w14:paraId="0000030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1100</w:t>
            </w:r>
          </w:p>
        </w:tc>
        <w:tc>
          <w:p w14:paraId="0000030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  <w:tr w14:paraId="1E2D44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p w14:paraId="0000030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1102</w:t>
            </w:r>
          </w:p>
        </w:tc>
        <w:tc>
          <w:p w14:paraId="000003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</w:tbl>
    <w:p w14:paraId="0000031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1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tbl>
      <w:tblPr>
        <w:tblStyle w:val="36"/>
        <w:tblW w:w="400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2002"/>
      </w:tblGrid>
      <w:tr w14:paraId="6F4570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p w14:paraId="0000031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31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64A353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p w14:paraId="000003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1200</w:t>
            </w:r>
          </w:p>
        </w:tc>
        <w:tc>
          <w:p w14:paraId="0000031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</w:tr>
      <w:tr w14:paraId="119714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p w14:paraId="000003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1202</w:t>
            </w:r>
          </w:p>
        </w:tc>
        <w:tc>
          <w:p w14:paraId="0000031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</w:tbl>
    <w:p w14:paraId="0000031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1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</w:t>
      </w:r>
    </w:p>
    <w:p w14:paraId="0000031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Thus the program was executed successfully using 8086 processor simulator. </w:t>
      </w:r>
    </w:p>
    <w:p w14:paraId="0000031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</w:t>
      </w:r>
    </w:p>
    <w:p w14:paraId="0000031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1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1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2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3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Greatest of 2 numbers</w:t>
      </w:r>
    </w:p>
    <w:p w14:paraId="0000033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13</w:t>
      </w:r>
    </w:p>
    <w:p w14:paraId="0000033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3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Exp. No :-</w:t>
      </w:r>
    </w:p>
    <w:p w14:paraId="0000033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3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AIM:- </w:t>
      </w:r>
    </w:p>
    <w:p w14:paraId="0000033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write an Assembly Language Program to find the smallest number in an array using 8085 Microprocessor in GNUSim.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33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SOFTWARE USED:-</w:t>
      </w:r>
    </w:p>
    <w:p w14:paraId="0000033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GNUSim8085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33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ALGORITHM:-</w:t>
      </w:r>
    </w:p>
    <w:p w14:paraId="0000033E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Initialize the count</w:t>
      </w:r>
    </w:p>
    <w:p w14:paraId="0000033F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Get the input numbers</w:t>
      </w:r>
    </w:p>
    <w:p w14:paraId="0000034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Compare the content of Accumulator(A) with HL pair for all input numbers</w:t>
      </w:r>
    </w:p>
    <w:p w14:paraId="0000034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Stores the smallest number in the output register</w:t>
      </w:r>
    </w:p>
    <w:p w14:paraId="0000034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End the program</w:t>
      </w:r>
    </w:p>
    <w:p w14:paraId="0000034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34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4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2050</w:t>
      </w:r>
    </w:p>
    <w:p w14:paraId="0000034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 A</w:t>
      </w:r>
    </w:p>
    <w:p w14:paraId="0000034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LDA 2051</w:t>
      </w:r>
    </w:p>
    <w:p w14:paraId="0000034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CMP B</w:t>
      </w:r>
    </w:p>
    <w:p w14:paraId="0000034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JNC STORE</w:t>
      </w:r>
    </w:p>
    <w:p w14:paraId="0000034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A, B</w:t>
      </w:r>
    </w:p>
    <w:p w14:paraId="0000034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STORE: STA 2052</w:t>
      </w:r>
    </w:p>
    <w:p w14:paraId="0000034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34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4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4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</w:t>
      </w:r>
    </w:p>
    <w:p w14:paraId="0000035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7"/>
        <w:tblW w:w="43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985"/>
      </w:tblGrid>
      <w:tr w14:paraId="6C5254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3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017F84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2050</w:t>
            </w:r>
          </w:p>
        </w:tc>
        <w:tc>
          <w:p w14:paraId="000003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29</w:t>
            </w:r>
          </w:p>
        </w:tc>
      </w:tr>
      <w:tr w14:paraId="74C89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2051</w:t>
            </w:r>
          </w:p>
        </w:tc>
        <w:tc>
          <w:p w14:paraId="000003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22</w:t>
            </w:r>
          </w:p>
        </w:tc>
      </w:tr>
    </w:tbl>
    <w:p w14:paraId="0000035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5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5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 w14:paraId="0000035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8"/>
        <w:tblW w:w="42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701"/>
      </w:tblGrid>
      <w:tr w14:paraId="7B7106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3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164C04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2052</w:t>
            </w:r>
          </w:p>
        </w:tc>
        <w:tc>
          <w:p w14:paraId="000003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29</w:t>
            </w:r>
          </w:p>
        </w:tc>
      </w:tr>
    </w:tbl>
    <w:p w14:paraId="0000035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6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</w:p>
    <w:p w14:paraId="0000036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Assembly Language Program to find the smallest number in an array using 8085 Microprocessor in GNUSim is performed.</w:t>
      </w:r>
    </w:p>
    <w:p w14:paraId="0000036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6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5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9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B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C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7D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Smallest of 2 numbers</w:t>
      </w:r>
    </w:p>
    <w:p w14:paraId="0000037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rtl w:val="0"/>
        </w:rPr>
        <w:t>EXP NO: 14</w:t>
      </w:r>
    </w:p>
    <w:p w14:paraId="0000037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AIM:- </w:t>
      </w:r>
    </w:p>
    <w:p w14:paraId="0000038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To write an Assembly Language Program to find the smallest number in an array using 8085 Microprocessor in GNUSim.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38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SOFTWARE USED:-</w:t>
      </w:r>
    </w:p>
    <w:p w14:paraId="0000038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GNUSim8085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38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ALGORITHM:-</w:t>
      </w:r>
    </w:p>
    <w:p w14:paraId="0000038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Initialize the count</w:t>
      </w:r>
    </w:p>
    <w:p w14:paraId="0000038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Get the input numbers</w:t>
      </w:r>
    </w:p>
    <w:p w14:paraId="0000038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Compare the content of Accumulator(A) with HL pair for all input numbers</w:t>
      </w:r>
    </w:p>
    <w:p w14:paraId="0000038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Stores the smallest number in the output register</w:t>
      </w:r>
    </w:p>
    <w:p w14:paraId="0000038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End the program</w:t>
      </w:r>
    </w:p>
    <w:p w14:paraId="0000038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38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8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H,8050  </w:t>
      </w:r>
    </w:p>
    <w:p w14:paraId="0000038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C, M    </w:t>
      </w:r>
    </w:p>
    <w:p w14:paraId="0000038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INX H       </w:t>
      </w:r>
    </w:p>
    <w:p w14:paraId="0000038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M    </w:t>
      </w:r>
    </w:p>
    <w:p w14:paraId="0000038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DCR C       </w:t>
      </w:r>
    </w:p>
    <w:p w14:paraId="0000039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LOOP: INX H  </w:t>
      </w:r>
    </w:p>
    <w:p w14:paraId="0000039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A, M    </w:t>
      </w:r>
    </w:p>
    <w:p w14:paraId="0000039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CMP B       </w:t>
      </w:r>
    </w:p>
    <w:p w14:paraId="0000039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JNC SKIP    </w:t>
      </w:r>
    </w:p>
    <w:p w14:paraId="0000039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 A    </w:t>
      </w:r>
    </w:p>
    <w:p w14:paraId="0000039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SKIP: DCR C  </w:t>
      </w:r>
    </w:p>
    <w:p w14:paraId="0000039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JNZ LOOP    </w:t>
      </w:r>
    </w:p>
    <w:p w14:paraId="0000039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H,8500  </w:t>
      </w:r>
    </w:p>
    <w:p w14:paraId="000003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M, B    </w:t>
      </w:r>
    </w:p>
    <w:p w14:paraId="0000039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       </w:t>
      </w:r>
    </w:p>
    <w:p w14:paraId="0000039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9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9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</w:t>
      </w:r>
    </w:p>
    <w:p w14:paraId="0000039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9"/>
        <w:tblW w:w="43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985"/>
      </w:tblGrid>
      <w:tr w14:paraId="110218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3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6F1BD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8000</w:t>
            </w:r>
          </w:p>
        </w:tc>
        <w:tc>
          <w:p w14:paraId="000003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</w:t>
            </w:r>
          </w:p>
        </w:tc>
      </w:tr>
    </w:tbl>
    <w:p w14:paraId="000003A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 w14:paraId="000003A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40"/>
        <w:tblW w:w="42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701"/>
      </w:tblGrid>
      <w:tr w14:paraId="5230F7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3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0A5E89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3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8010</w:t>
            </w:r>
          </w:p>
        </w:tc>
        <w:tc>
          <w:p w14:paraId="000003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</w:tbl>
    <w:p w14:paraId="000003A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A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</w:p>
    <w:p w14:paraId="000003B8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Assembly Language Program to find the smallest number in an array using 8085 Microprocessor in GNUSim is performed.</w:t>
      </w:r>
    </w:p>
    <w:p w14:paraId="000003B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B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              </w:t>
      </w:r>
    </w:p>
    <w:p w14:paraId="000003B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B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3C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                         SWAPING OF TWO 8-BIT DATA</w:t>
      </w:r>
    </w:p>
    <w:p w14:paraId="000003C6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/>
          <w:rtl w:val="0"/>
        </w:rPr>
        <w:t>EXP NO: 15</w:t>
      </w:r>
    </w:p>
    <w:p w14:paraId="000003C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AIM:</w:t>
      </w:r>
    </w:p>
    <w:p w14:paraId="000003C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To Write an assembly language program to swap two 8-bit data using 8085 processor.</w:t>
      </w:r>
    </w:p>
    <w:p w14:paraId="000003C9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3CA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ALGORITHM:</w:t>
      </w:r>
    </w:p>
    <w:p w14:paraId="000003C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Load the contents of memory address 1100 into accumulator A.</w:t>
      </w:r>
    </w:p>
    <w:p w14:paraId="000003C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Move the contents of accumulator A into register B.</w:t>
      </w:r>
    </w:p>
    <w:p w14:paraId="000003C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Load the contents of memory address 1101 into accumulator A.</w:t>
      </w:r>
    </w:p>
    <w:p w14:paraId="000003C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Move the contents of accumulator A into register C.</w:t>
      </w:r>
    </w:p>
    <w:p w14:paraId="000003C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 Store the contents of accumulator A (which is the original value at 1101) into memory address 1102.</w:t>
      </w:r>
    </w:p>
    <w:p w14:paraId="000003D0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6. Move the contents of register B (which is the original value at 1100) into accumulator A.</w:t>
      </w:r>
    </w:p>
    <w:p w14:paraId="000003D1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7. Store the contents of accumulator A into memory address 1103.</w:t>
      </w:r>
    </w:p>
    <w:p w14:paraId="000003D2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3D3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 w14:paraId="000003D4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D5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LDA 1100  </w:t>
      </w:r>
    </w:p>
    <w:p w14:paraId="000003D6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MOV B, A  </w:t>
      </w:r>
    </w:p>
    <w:p w14:paraId="000003D7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LDA 1101  </w:t>
      </w:r>
    </w:p>
    <w:p w14:paraId="000003D8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MOV C, A  </w:t>
      </w:r>
    </w:p>
    <w:p w14:paraId="000003D9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STA 1102  </w:t>
      </w:r>
    </w:p>
    <w:p w14:paraId="000003DA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MOV A, B  </w:t>
      </w:r>
    </w:p>
    <w:p w14:paraId="000003DB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STA 1103</w:t>
      </w:r>
    </w:p>
    <w:p w14:paraId="000003DC"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HLT  </w:t>
      </w:r>
    </w:p>
    <w:p w14:paraId="000003DD">
      <w:pPr>
        <w:rPr>
          <w:rFonts w:ascii="Times New Roman" w:hAnsi="Times New Roman" w:eastAsia="Times New Roman" w:cs="Times New Roman"/>
        </w:rPr>
      </w:pPr>
    </w:p>
    <w:p w14:paraId="000003DE">
      <w:pPr>
        <w:rPr>
          <w:rFonts w:ascii="Times New Roman" w:hAnsi="Times New Roman" w:eastAsia="Times New Roman" w:cs="Times New Roman"/>
        </w:rPr>
      </w:pPr>
    </w:p>
    <w:p w14:paraId="000003DF">
      <w:pPr>
        <w:rPr>
          <w:rFonts w:ascii="Times New Roman" w:hAnsi="Times New Roman" w:eastAsia="Times New Roman" w:cs="Times New Roman"/>
        </w:rPr>
      </w:pPr>
    </w:p>
    <w:p w14:paraId="000003E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INPUT:</w:t>
      </w:r>
    </w:p>
    <w:p w14:paraId="000003E1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41"/>
        <w:tblW w:w="521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05"/>
        <w:gridCol w:w="3008"/>
      </w:tblGrid>
      <w:tr w14:paraId="1D553D2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DATA</w:t>
            </w:r>
          </w:p>
        </w:tc>
      </w:tr>
      <w:tr w14:paraId="79F54A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1100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</w:tr>
      <w:tr w14:paraId="27051F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1101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</w:tr>
    </w:tbl>
    <w:p w14:paraId="000003E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3E9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EA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EB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EC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3ED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 w14:paraId="000003EE"/>
    <w:tbl>
      <w:tblPr>
        <w:tblStyle w:val="42"/>
        <w:tblW w:w="597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67"/>
        <w:gridCol w:w="3308"/>
      </w:tblGrid>
      <w:tr w14:paraId="16E88F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 xml:space="preserve">ADDRESS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DATA</w:t>
            </w:r>
          </w:p>
        </w:tc>
      </w:tr>
      <w:tr w14:paraId="0842E8A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1103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4</w:t>
            </w:r>
          </w:p>
        </w:tc>
      </w:tr>
      <w:tr w14:paraId="78E38E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1104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rPr>
                <w:rtl w:val="0"/>
              </w:rPr>
              <w:t>6</w:t>
            </w:r>
          </w:p>
        </w:tc>
      </w:tr>
    </w:tbl>
    <w:p w14:paraId="000003F5"/>
    <w:p w14:paraId="000003F6"/>
    <w:p w14:paraId="000003F7"/>
    <w:p w14:paraId="000003F8"/>
    <w:p w14:paraId="000003F9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RESULT: </w:t>
      </w:r>
    </w:p>
    <w:p w14:paraId="000003FA">
      <w:r>
        <w:rPr>
          <w:rtl w:val="0"/>
        </w:rPr>
        <w:t>Thus the program was executed successfully using 8085 processor simulator.</w:t>
      </w:r>
    </w:p>
    <w:p w14:paraId="000003F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F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F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F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3F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06">
      <w:pPr>
        <w:pStyle w:val="11"/>
        <w:rPr>
          <w:rFonts w:ascii="Times New Roman" w:hAnsi="Times New Roman" w:eastAsia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hAnsi="Times New Roman" w:eastAsia="Times New Roman" w:cs="Times New Roman"/>
          <w:sz w:val="46"/>
          <w:szCs w:val="46"/>
          <w:rtl w:val="0"/>
        </w:rPr>
        <w:t xml:space="preserve">                       </w:t>
      </w:r>
      <w:r>
        <w:rPr>
          <w:rFonts w:ascii="Times New Roman" w:hAnsi="Times New Roman" w:eastAsia="Times New Roman" w:cs="Times New Roman"/>
          <w:b/>
          <w:sz w:val="46"/>
          <w:szCs w:val="46"/>
          <w:rtl w:val="0"/>
        </w:rPr>
        <w:t>1’s COMPLIMENT</w:t>
      </w:r>
    </w:p>
    <w:p w14:paraId="00000407">
      <w:pPr>
        <w:rPr>
          <w:b/>
        </w:rPr>
      </w:pPr>
      <w:r>
        <w:rPr>
          <w:b/>
          <w:rtl w:val="0"/>
        </w:rPr>
        <w:t>EXP NO: 16</w:t>
      </w:r>
    </w:p>
    <w:p w14:paraId="00000408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 :</w:t>
      </w:r>
    </w:p>
    <w:p w14:paraId="00000409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 write assembly language to find 1’s COMPLIMENT by using 8085 microprocessor Simulator </w:t>
      </w:r>
    </w:p>
    <w:p w14:paraId="0000040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40B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ALGORITHM:</w:t>
      </w:r>
    </w:p>
    <w:p w14:paraId="0000040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Loads the value from memory address 8000 into accumulator A.</w:t>
      </w:r>
    </w:p>
    <w:p w14:paraId="0000040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Complements the bits of the value in accumulator A using the CMA (Complement Accumulator) instruction. This means that all 1s become 0s and all 0s become 1s.</w:t>
      </w:r>
    </w:p>
    <w:p w14:paraId="0000040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Stores the complemented value into memory address 8001.</w:t>
      </w:r>
    </w:p>
    <w:p w14:paraId="0000040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Halts the program execution.</w:t>
      </w:r>
    </w:p>
    <w:p w14:paraId="0000041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PROGRAM:</w:t>
      </w:r>
    </w:p>
    <w:p w14:paraId="00000411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412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LDA 8000</w:t>
      </w:r>
    </w:p>
    <w:p w14:paraId="00000413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CMA</w:t>
      </w:r>
    </w:p>
    <w:p w14:paraId="00000414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STA 8001</w:t>
      </w:r>
    </w:p>
    <w:p w14:paraId="0000041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HLT</w:t>
      </w:r>
    </w:p>
    <w:p w14:paraId="0000041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417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418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INPUT:</w:t>
      </w:r>
    </w:p>
    <w:tbl>
      <w:tblPr>
        <w:tblStyle w:val="43"/>
        <w:tblW w:w="64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25"/>
        <w:gridCol w:w="3496"/>
      </w:tblGrid>
      <w:tr w14:paraId="0DEDA8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DATA</w:t>
            </w:r>
          </w:p>
        </w:tc>
      </w:tr>
      <w:tr w14:paraId="06913B3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8000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6</w:t>
            </w:r>
          </w:p>
        </w:tc>
      </w:tr>
    </w:tbl>
    <w:p w14:paraId="0000041D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41E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tbl>
      <w:tblPr>
        <w:tblStyle w:val="44"/>
        <w:tblW w:w="587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52"/>
        <w:gridCol w:w="2922"/>
      </w:tblGrid>
      <w:tr w14:paraId="20DEC44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DATA</w:t>
            </w:r>
          </w:p>
        </w:tc>
      </w:tr>
      <w:tr w14:paraId="16DA9B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8001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249</w:t>
            </w:r>
          </w:p>
        </w:tc>
      </w:tr>
    </w:tbl>
    <w:p w14:paraId="00000423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THIS PROGRAM WAS EXECUTED SUCCESSFULLY BY USING 8085 MICROPROCESSOR SIMULATOR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 w14:paraId="00000424">
      <w:pPr>
        <w:rPr>
          <w:b/>
          <w:sz w:val="40"/>
          <w:szCs w:val="40"/>
        </w:rPr>
      </w:pPr>
      <w:r>
        <w:rPr>
          <w:b/>
          <w:rtl w:val="0"/>
        </w:rPr>
        <w:t xml:space="preserve">                                                       </w:t>
      </w:r>
      <w:r>
        <w:rPr>
          <w:b/>
          <w:sz w:val="40"/>
          <w:szCs w:val="40"/>
          <w:rtl w:val="0"/>
        </w:rPr>
        <w:t xml:space="preserve">2’S COMPLEMENT </w:t>
      </w:r>
    </w:p>
    <w:p w14:paraId="00000425">
      <w:pPr>
        <w:rPr>
          <w:b/>
        </w:rPr>
      </w:pPr>
      <w:r>
        <w:rPr>
          <w:b/>
          <w:rtl w:val="0"/>
        </w:rPr>
        <w:t>EXP NO: 17</w:t>
      </w:r>
    </w:p>
    <w:p w14:paraId="00000426">
      <w:pPr>
        <w:rPr>
          <w:b/>
        </w:rPr>
      </w:pPr>
      <w:r>
        <w:rPr>
          <w:b/>
          <w:rtl w:val="0"/>
        </w:rPr>
        <w:t>AIM:</w:t>
      </w:r>
    </w:p>
    <w:p w14:paraId="00000427">
      <w:r>
        <w:rPr>
          <w:rtl w:val="0"/>
        </w:rPr>
        <w:t xml:space="preserve">To write an assembly language program to find 2’s complement of 8-bit number </w:t>
      </w:r>
    </w:p>
    <w:p w14:paraId="00000428"/>
    <w:p w14:paraId="00000429"/>
    <w:p w14:paraId="0000042A">
      <w:pPr>
        <w:rPr>
          <w:b/>
        </w:rPr>
      </w:pPr>
      <w:r>
        <w:rPr>
          <w:b/>
          <w:rtl w:val="0"/>
        </w:rPr>
        <w:t>ALGORITHM:</w:t>
      </w:r>
    </w:p>
    <w:p w14:paraId="0000042B">
      <w:pPr>
        <w:numPr>
          <w:ilvl w:val="0"/>
          <w:numId w:val="3"/>
        </w:numPr>
        <w:ind w:left="1080" w:hanging="360"/>
      </w:pPr>
      <w:r>
        <w:rPr>
          <w:rtl w:val="0"/>
        </w:rPr>
        <w:t>Start with the binary number:</w:t>
      </w:r>
    </w:p>
    <w:p w14:paraId="0000042C">
      <w:pPr>
        <w:numPr>
          <w:ilvl w:val="0"/>
          <w:numId w:val="3"/>
        </w:numPr>
        <w:ind w:left="1080" w:hanging="360"/>
      </w:pPr>
      <w:r>
        <w:rPr>
          <w:rtl w:val="0"/>
        </w:rPr>
        <w:t>If the number is positive, simply write its binary equivalent.</w:t>
      </w:r>
    </w:p>
    <w:p w14:paraId="0000042D">
      <w:pPr>
        <w:numPr>
          <w:ilvl w:val="0"/>
          <w:numId w:val="3"/>
        </w:numPr>
        <w:ind w:left="1080" w:hanging="360"/>
      </w:pPr>
      <w:r>
        <w:rPr>
          <w:rtl w:val="0"/>
        </w:rPr>
        <w:t>If the number is negative, begin with the binary equivalent of its positive value.</w:t>
      </w:r>
    </w:p>
    <w:p w14:paraId="0000042E">
      <w:pPr>
        <w:numPr>
          <w:ilvl w:val="0"/>
          <w:numId w:val="3"/>
        </w:numPr>
        <w:ind w:left="1080" w:hanging="360"/>
      </w:pPr>
      <w:r>
        <w:rPr>
          <w:rtl w:val="0"/>
        </w:rPr>
        <w:t xml:space="preserve"> Invert all the bits (1's complement):</w:t>
      </w:r>
    </w:p>
    <w:p w14:paraId="0000042F">
      <w:pPr>
        <w:numPr>
          <w:ilvl w:val="0"/>
          <w:numId w:val="3"/>
        </w:numPr>
        <w:ind w:left="1080" w:hanging="360"/>
      </w:pPr>
      <w:r>
        <w:rPr>
          <w:rtl w:val="0"/>
        </w:rPr>
        <w:t>Flip every 0 to 1 and every 1 to 0</w:t>
      </w:r>
    </w:p>
    <w:p w14:paraId="00000430">
      <w:pPr>
        <w:numPr>
          <w:ilvl w:val="0"/>
          <w:numId w:val="3"/>
        </w:numPr>
        <w:ind w:left="1080" w:hanging="360"/>
      </w:pPr>
      <w:r>
        <w:rPr>
          <w:rtl w:val="0"/>
        </w:rPr>
        <w:t xml:space="preserve"> Add 1 to the result:</w:t>
      </w:r>
    </w:p>
    <w:p w14:paraId="00000431">
      <w:pPr>
        <w:numPr>
          <w:ilvl w:val="0"/>
          <w:numId w:val="3"/>
        </w:numPr>
        <w:ind w:left="1080" w:hanging="360"/>
      </w:pPr>
      <w:r>
        <w:rPr>
          <w:rtl w:val="0"/>
        </w:rPr>
        <w:t>Add 1 to the least significant bit (rightmost bit) of the inverted number.</w:t>
      </w:r>
    </w:p>
    <w:p w14:paraId="00000432">
      <w:pPr>
        <w:numPr>
          <w:ilvl w:val="0"/>
          <w:numId w:val="3"/>
        </w:numPr>
        <w:ind w:left="1080" w:hanging="360"/>
      </w:pPr>
      <w:r>
        <w:rPr>
          <w:rtl w:val="0"/>
        </w:rPr>
        <w:t>The final result is the 2's complement representation of the number.</w:t>
      </w:r>
    </w:p>
    <w:p w14:paraId="00000433"/>
    <w:p w14:paraId="00000434"/>
    <w:p w14:paraId="00000435">
      <w:pPr>
        <w:rPr>
          <w:b/>
        </w:rPr>
      </w:pPr>
      <w:r>
        <w:rPr>
          <w:b/>
          <w:rtl w:val="0"/>
        </w:rPr>
        <w:t>PROGRAM:</w:t>
      </w:r>
    </w:p>
    <w:p w14:paraId="00000436">
      <w:pPr>
        <w:rPr>
          <w:b/>
        </w:rPr>
      </w:pPr>
    </w:p>
    <w:p w14:paraId="00000437">
      <w:pPr>
        <w:rPr>
          <w:b/>
        </w:rPr>
      </w:pPr>
      <w:r>
        <w:rPr>
          <w:b/>
          <w:rtl w:val="0"/>
        </w:rPr>
        <w:t xml:space="preserve">LDA 3000  </w:t>
      </w:r>
    </w:p>
    <w:p w14:paraId="00000438">
      <w:pPr>
        <w:rPr>
          <w:b/>
        </w:rPr>
      </w:pPr>
      <w:r>
        <w:rPr>
          <w:b/>
          <w:rtl w:val="0"/>
        </w:rPr>
        <w:t xml:space="preserve">CMA  </w:t>
      </w:r>
    </w:p>
    <w:p w14:paraId="00000439">
      <w:pPr>
        <w:rPr>
          <w:b/>
        </w:rPr>
      </w:pPr>
      <w:r>
        <w:rPr>
          <w:b/>
          <w:rtl w:val="0"/>
        </w:rPr>
        <w:t xml:space="preserve">STA 3001  </w:t>
      </w:r>
    </w:p>
    <w:p w14:paraId="0000043A">
      <w:pPr>
        <w:rPr>
          <w:b/>
        </w:rPr>
      </w:pPr>
      <w:r>
        <w:rPr>
          <w:b/>
          <w:rtl w:val="0"/>
        </w:rPr>
        <w:t xml:space="preserve">ADI 3002  </w:t>
      </w:r>
    </w:p>
    <w:p w14:paraId="0000043B">
      <w:pPr>
        <w:rPr>
          <w:b/>
        </w:rPr>
      </w:pPr>
      <w:r>
        <w:rPr>
          <w:b/>
          <w:rtl w:val="0"/>
        </w:rPr>
        <w:t xml:space="preserve">HLT  </w:t>
      </w:r>
    </w:p>
    <w:p w14:paraId="0000043C"/>
    <w:p w14:paraId="0000043D"/>
    <w:p w14:paraId="0000043E">
      <w:pPr>
        <w:rPr>
          <w:b/>
        </w:rPr>
      </w:pPr>
      <w:r>
        <w:rPr>
          <w:b/>
          <w:rtl w:val="0"/>
        </w:rPr>
        <w:t>INPUT:</w:t>
      </w:r>
    </w:p>
    <w:tbl>
      <w:tblPr>
        <w:tblStyle w:val="45"/>
        <w:tblW w:w="255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277"/>
      </w:tblGrid>
      <w:tr w14:paraId="33931D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p w14:paraId="0000043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ADDRESS</w:t>
            </w:r>
          </w:p>
        </w:tc>
        <w:tc>
          <w:p w14:paraId="0000044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DATA </w:t>
            </w:r>
          </w:p>
        </w:tc>
      </w:tr>
      <w:tr w14:paraId="7F3BD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p w14:paraId="0000044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3000</w:t>
            </w:r>
          </w:p>
        </w:tc>
        <w:tc>
          <w:p w14:paraId="0000044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8</w:t>
            </w:r>
          </w:p>
        </w:tc>
      </w:tr>
    </w:tbl>
    <w:p w14:paraId="00000443">
      <w:pPr>
        <w:rPr>
          <w:b/>
        </w:rPr>
      </w:pPr>
    </w:p>
    <w:p w14:paraId="00000444">
      <w:pPr>
        <w:rPr>
          <w:b/>
        </w:rPr>
      </w:pPr>
    </w:p>
    <w:p w14:paraId="00000445">
      <w:pPr>
        <w:rPr>
          <w:b/>
        </w:rPr>
      </w:pPr>
      <w:r>
        <w:rPr>
          <w:b/>
          <w:rtl w:val="0"/>
        </w:rPr>
        <w:t>OUTPUT:</w:t>
      </w:r>
    </w:p>
    <w:p w14:paraId="00000446">
      <w:pPr>
        <w:rPr>
          <w:b/>
        </w:rPr>
      </w:pPr>
    </w:p>
    <w:tbl>
      <w:tblPr>
        <w:tblStyle w:val="46"/>
        <w:tblW w:w="24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23"/>
      </w:tblGrid>
      <w:tr w14:paraId="01173B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44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ADDRESS</w:t>
            </w:r>
          </w:p>
        </w:tc>
        <w:tc>
          <w:p w14:paraId="0000044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DATA</w:t>
            </w:r>
          </w:p>
        </w:tc>
      </w:tr>
      <w:tr w14:paraId="50F1A0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44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3001</w:t>
            </w:r>
          </w:p>
        </w:tc>
        <w:tc>
          <w:p w14:paraId="0000044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247</w:t>
            </w:r>
          </w:p>
        </w:tc>
      </w:tr>
      <w:tr w14:paraId="1E9560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44B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3002</w:t>
            </w:r>
          </w:p>
        </w:tc>
        <w:tc>
          <w:p w14:paraId="0000044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</w:tbl>
    <w:p w14:paraId="0000044D">
      <w:pPr>
        <w:rPr>
          <w:b/>
        </w:rPr>
      </w:pPr>
    </w:p>
    <w:p w14:paraId="0000044E">
      <w:pPr>
        <w:rPr>
          <w:b/>
        </w:rPr>
      </w:pPr>
    </w:p>
    <w:p w14:paraId="0000044F">
      <w:pPr>
        <w:rPr>
          <w:b/>
        </w:rPr>
      </w:pPr>
    </w:p>
    <w:p w14:paraId="00000450">
      <w:pPr>
        <w:rPr>
          <w:b/>
        </w:rPr>
      </w:pPr>
      <w:r>
        <w:rPr>
          <w:b/>
          <w:rtl w:val="0"/>
        </w:rPr>
        <w:t>RESULT: Thus the PROGRAM WAS EXECUTED SUCCESSFULLY USING 8085 PROCESSOR SIMULATER</w:t>
      </w:r>
    </w:p>
    <w:p w14:paraId="00000451"/>
    <w:p w14:paraId="0000045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5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54">
      <w:pPr>
        <w:jc w:val="center"/>
        <w:rPr>
          <w:b/>
          <w:sz w:val="32"/>
          <w:szCs w:val="32"/>
        </w:rPr>
      </w:pPr>
    </w:p>
    <w:p w14:paraId="00000455">
      <w:pPr>
        <w:jc w:val="center"/>
        <w:rPr>
          <w:b/>
          <w:sz w:val="32"/>
          <w:szCs w:val="32"/>
        </w:rPr>
      </w:pPr>
    </w:p>
    <w:p w14:paraId="00000456">
      <w:pPr>
        <w:jc w:val="center"/>
        <w:rPr>
          <w:b/>
          <w:sz w:val="32"/>
          <w:szCs w:val="32"/>
        </w:rPr>
      </w:pPr>
    </w:p>
    <w:p w14:paraId="00000457">
      <w:pPr>
        <w:jc w:val="center"/>
        <w:rPr>
          <w:b/>
          <w:sz w:val="32"/>
          <w:szCs w:val="32"/>
        </w:rPr>
      </w:pPr>
    </w:p>
    <w:p w14:paraId="00000458">
      <w:pPr>
        <w:jc w:val="center"/>
        <w:rPr>
          <w:b/>
          <w:sz w:val="32"/>
          <w:szCs w:val="32"/>
        </w:rPr>
      </w:pPr>
    </w:p>
    <w:p w14:paraId="00000459">
      <w:pPr>
        <w:jc w:val="center"/>
        <w:rPr>
          <w:b/>
          <w:sz w:val="32"/>
          <w:szCs w:val="32"/>
        </w:rPr>
      </w:pPr>
    </w:p>
    <w:p w14:paraId="0000045A">
      <w:pPr>
        <w:jc w:val="center"/>
        <w:rPr>
          <w:b/>
          <w:sz w:val="32"/>
          <w:szCs w:val="32"/>
        </w:rPr>
      </w:pPr>
    </w:p>
    <w:p w14:paraId="0000045B">
      <w:pPr>
        <w:jc w:val="center"/>
        <w:rPr>
          <w:b/>
          <w:sz w:val="32"/>
          <w:szCs w:val="32"/>
        </w:rPr>
      </w:pPr>
    </w:p>
    <w:p w14:paraId="0000045C">
      <w:pPr>
        <w:jc w:val="center"/>
        <w:rPr>
          <w:b/>
          <w:sz w:val="32"/>
          <w:szCs w:val="32"/>
        </w:rPr>
      </w:pPr>
    </w:p>
    <w:p w14:paraId="0000045D">
      <w:pPr>
        <w:jc w:val="center"/>
        <w:rPr>
          <w:b/>
          <w:sz w:val="32"/>
          <w:szCs w:val="32"/>
        </w:rPr>
      </w:pPr>
    </w:p>
    <w:p w14:paraId="0000045E">
      <w:pPr>
        <w:jc w:val="center"/>
        <w:rPr>
          <w:b/>
          <w:sz w:val="32"/>
          <w:szCs w:val="32"/>
        </w:rPr>
      </w:pPr>
    </w:p>
    <w:p w14:paraId="0000045F">
      <w:pPr>
        <w:jc w:val="center"/>
        <w:rPr>
          <w:b/>
          <w:sz w:val="32"/>
          <w:szCs w:val="32"/>
        </w:rPr>
      </w:pPr>
    </w:p>
    <w:p w14:paraId="00000460">
      <w:pPr>
        <w:jc w:val="center"/>
        <w:rPr>
          <w:b/>
          <w:sz w:val="32"/>
          <w:szCs w:val="32"/>
        </w:rPr>
      </w:pPr>
    </w:p>
    <w:p w14:paraId="00000461">
      <w:pPr>
        <w:jc w:val="center"/>
        <w:rPr>
          <w:b/>
          <w:sz w:val="32"/>
          <w:szCs w:val="32"/>
        </w:rPr>
      </w:pPr>
    </w:p>
    <w:p w14:paraId="00000462">
      <w:pPr>
        <w:jc w:val="center"/>
        <w:rPr>
          <w:b/>
          <w:sz w:val="32"/>
          <w:szCs w:val="32"/>
        </w:rPr>
      </w:pPr>
    </w:p>
    <w:p w14:paraId="00000463">
      <w:pPr>
        <w:jc w:val="center"/>
        <w:rPr>
          <w:b/>
          <w:sz w:val="32"/>
          <w:szCs w:val="32"/>
        </w:rPr>
      </w:pPr>
    </w:p>
    <w:p w14:paraId="00000464">
      <w:pPr>
        <w:jc w:val="center"/>
        <w:rPr>
          <w:b/>
          <w:sz w:val="32"/>
          <w:szCs w:val="32"/>
        </w:rPr>
      </w:pPr>
    </w:p>
    <w:p w14:paraId="00000465">
      <w:pPr>
        <w:jc w:val="center"/>
        <w:rPr>
          <w:b/>
          <w:sz w:val="32"/>
          <w:szCs w:val="32"/>
        </w:rPr>
      </w:pPr>
    </w:p>
    <w:p w14:paraId="000004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ODD OR EVEN – 8085 MICROPROCESSOR</w:t>
      </w:r>
    </w:p>
    <w:p w14:paraId="00000467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 NO: 18</w:t>
      </w:r>
    </w:p>
    <w:p w14:paraId="00000468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AIM: </w:t>
      </w:r>
    </w:p>
    <w:p w14:paraId="00000469">
      <w:r>
        <w:rPr>
          <w:sz w:val="32"/>
          <w:szCs w:val="32"/>
          <w:rtl w:val="0"/>
        </w:rPr>
        <w:t xml:space="preserve">                  </w:t>
      </w:r>
      <w:r>
        <w:rPr>
          <w:rtl w:val="0"/>
        </w:rPr>
        <w:t>To write an assembly language program to find the number is odd or even using 8085 Microprocessor in GNUSim8085</w:t>
      </w:r>
    </w:p>
    <w:p w14:paraId="0000046A">
      <w:pPr>
        <w:rPr>
          <w:b/>
        </w:rPr>
      </w:pPr>
      <w:r>
        <w:rPr>
          <w:b/>
          <w:rtl w:val="0"/>
        </w:rPr>
        <w:t>SOFTWARE USED:-</w:t>
      </w:r>
    </w:p>
    <w:p w14:paraId="0000046B">
      <w:r>
        <w:rPr>
          <w:rtl w:val="0"/>
        </w:rPr>
        <w:t xml:space="preserve">                           GNUSim8085</w:t>
      </w:r>
    </w:p>
    <w:p w14:paraId="0000046C">
      <w:pPr>
        <w:rPr>
          <w:b/>
        </w:rPr>
      </w:pPr>
      <w:r>
        <w:rPr>
          <w:b/>
          <w:rtl w:val="0"/>
        </w:rPr>
        <w:t>ALGORITHM:-</w:t>
      </w:r>
    </w:p>
    <w:p w14:paraId="0000046D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nitialize the number in the accumulator </w:t>
      </w:r>
    </w:p>
    <w:p w14:paraId="0000046E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 the AND operation with accumulator by 01</w:t>
      </w:r>
    </w:p>
    <w:p w14:paraId="0000046F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result is ‘0’, it means it is even number (indicates as 22)</w:t>
      </w:r>
    </w:p>
    <w:p w14:paraId="0000047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result is non zero , it means the given number is odd (indicates as 11)</w:t>
      </w:r>
    </w:p>
    <w:p w14:paraId="00000471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Stores the out put in the register </w:t>
      </w:r>
    </w:p>
    <w:p w14:paraId="00000472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End the program  </w:t>
      </w:r>
    </w:p>
    <w:p w14:paraId="00000473">
      <w:r>
        <w:rPr>
          <w:b/>
          <w:sz w:val="32"/>
          <w:szCs w:val="32"/>
          <w:rtl w:val="0"/>
        </w:rPr>
        <w:t>Program :-</w:t>
      </w:r>
      <w:r>
        <w:rPr>
          <w:rtl w:val="0"/>
        </w:rPr>
        <w:t xml:space="preserve"> </w:t>
      </w:r>
    </w:p>
    <w:p w14:paraId="00000474"/>
    <w:p w14:paraId="00000475">
      <w:pPr>
        <w:rPr>
          <w:b/>
        </w:rPr>
      </w:pPr>
      <w:r>
        <w:rPr>
          <w:b/>
          <w:rtl w:val="0"/>
        </w:rPr>
        <w:t>LDA 8050H</w:t>
      </w:r>
    </w:p>
    <w:p w14:paraId="00000476">
      <w:pPr>
        <w:rPr>
          <w:b/>
        </w:rPr>
      </w:pPr>
      <w:r>
        <w:rPr>
          <w:b/>
          <w:rtl w:val="0"/>
        </w:rPr>
        <w:t>ANI 80H</w:t>
      </w:r>
    </w:p>
    <w:p w14:paraId="00000477">
      <w:pPr>
        <w:rPr>
          <w:b/>
        </w:rPr>
      </w:pPr>
      <w:r>
        <w:rPr>
          <w:b/>
          <w:rtl w:val="0"/>
        </w:rPr>
        <w:t>JZ POS</w:t>
      </w:r>
    </w:p>
    <w:p w14:paraId="00000478">
      <w:pPr>
        <w:rPr>
          <w:b/>
        </w:rPr>
      </w:pPr>
      <w:r>
        <w:rPr>
          <w:b/>
          <w:rtl w:val="0"/>
        </w:rPr>
        <w:t>MVI A,11</w:t>
      </w:r>
    </w:p>
    <w:p w14:paraId="00000479">
      <w:pPr>
        <w:rPr>
          <w:b/>
        </w:rPr>
      </w:pPr>
      <w:r>
        <w:rPr>
          <w:b/>
          <w:rtl w:val="0"/>
        </w:rPr>
        <w:t>JMP STO</w:t>
      </w:r>
    </w:p>
    <w:p w14:paraId="0000047A">
      <w:pPr>
        <w:rPr>
          <w:b/>
        </w:rPr>
      </w:pPr>
      <w:r>
        <w:rPr>
          <w:b/>
          <w:rtl w:val="0"/>
        </w:rPr>
        <w:t>POS: MVI A,22</w:t>
      </w:r>
    </w:p>
    <w:p w14:paraId="0000047B">
      <w:pPr>
        <w:rPr>
          <w:b/>
        </w:rPr>
      </w:pPr>
      <w:r>
        <w:rPr>
          <w:b/>
          <w:rtl w:val="0"/>
        </w:rPr>
        <w:t>STO: STA 8051H</w:t>
      </w:r>
    </w:p>
    <w:p w14:paraId="0000047C">
      <w:pPr>
        <w:rPr>
          <w:b/>
        </w:rPr>
      </w:pPr>
      <w:r>
        <w:rPr>
          <w:b/>
          <w:rtl w:val="0"/>
        </w:rPr>
        <w:t>HLT</w:t>
      </w:r>
    </w:p>
    <w:p w14:paraId="0000047D"/>
    <w:p w14:paraId="0000047E"/>
    <w:p w14:paraId="0000047F">
      <w:pPr>
        <w:rPr>
          <w:b/>
          <w:sz w:val="32"/>
          <w:szCs w:val="32"/>
        </w:rPr>
      </w:pPr>
    </w:p>
    <w:p w14:paraId="00000480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Input :</w:t>
      </w:r>
    </w:p>
    <w:tbl>
      <w:tblPr>
        <w:tblStyle w:val="47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0D3A48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8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48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474D69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8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p w14:paraId="0000048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20</w:t>
            </w:r>
          </w:p>
        </w:tc>
      </w:tr>
    </w:tbl>
    <w:p w14:paraId="00000485"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tbl>
      <w:tblPr>
        <w:tblStyle w:val="48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632D22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8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48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5BE46D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8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p w14:paraId="0000048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19</w:t>
            </w:r>
          </w:p>
        </w:tc>
      </w:tr>
    </w:tbl>
    <w:p w14:paraId="0000048A">
      <w:pPr>
        <w:rPr>
          <w:sz w:val="32"/>
          <w:szCs w:val="32"/>
        </w:rPr>
      </w:pPr>
    </w:p>
    <w:p w14:paraId="0000048B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Output:</w:t>
      </w:r>
    </w:p>
    <w:tbl>
      <w:tblPr>
        <w:tblStyle w:val="49"/>
        <w:tblW w:w="5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</w:tblGrid>
      <w:tr w14:paraId="00071E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 w14:paraId="0000048C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p w14:paraId="0000048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576FD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48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8051</w:t>
            </w:r>
          </w:p>
        </w:tc>
        <w:tc>
          <w:p w14:paraId="0000048F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22</w:t>
            </w:r>
          </w:p>
        </w:tc>
      </w:tr>
    </w:tbl>
    <w:p w14:paraId="00000490">
      <w:pPr>
        <w:rPr>
          <w:sz w:val="32"/>
          <w:szCs w:val="32"/>
        </w:rPr>
      </w:pPr>
    </w:p>
    <w:p w14:paraId="00000491">
      <w:pPr>
        <w:rPr>
          <w:sz w:val="32"/>
          <w:szCs w:val="32"/>
        </w:rPr>
      </w:pPr>
    </w:p>
    <w:tbl>
      <w:tblPr>
        <w:tblStyle w:val="50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3ACD5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9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4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418E77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9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8051</w:t>
            </w:r>
          </w:p>
        </w:tc>
        <w:tc>
          <w:p w14:paraId="0000049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11</w:t>
            </w:r>
          </w:p>
        </w:tc>
      </w:tr>
    </w:tbl>
    <w:p w14:paraId="00000496">
      <w:pPr>
        <w:rPr>
          <w:sz w:val="32"/>
          <w:szCs w:val="32"/>
        </w:rPr>
      </w:pPr>
    </w:p>
    <w:p w14:paraId="00000497">
      <w:pPr>
        <w:rPr>
          <w:sz w:val="32"/>
          <w:szCs w:val="32"/>
        </w:rPr>
      </w:pPr>
    </w:p>
    <w:p w14:paraId="00000498">
      <w:pPr>
        <w:rPr>
          <w:sz w:val="32"/>
          <w:szCs w:val="32"/>
        </w:rPr>
      </w:pPr>
    </w:p>
    <w:p w14:paraId="00000499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RESULT:-</w:t>
      </w:r>
    </w:p>
    <w:p w14:paraId="0000049A"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    Thus the assembly Language Program to find the ODD OR EVEN is performed using 2050H Microprocessor in GNUSim8085</w:t>
      </w:r>
    </w:p>
    <w:p w14:paraId="0000049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9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9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9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9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A0">
      <w:pPr>
        <w:jc w:val="center"/>
        <w:rPr>
          <w:b/>
          <w:sz w:val="36"/>
          <w:szCs w:val="36"/>
        </w:rPr>
      </w:pPr>
    </w:p>
    <w:p w14:paraId="000004A1">
      <w:pPr>
        <w:jc w:val="center"/>
        <w:rPr>
          <w:b/>
          <w:sz w:val="36"/>
          <w:szCs w:val="36"/>
        </w:rPr>
      </w:pPr>
    </w:p>
    <w:p w14:paraId="000004A2">
      <w:pPr>
        <w:jc w:val="center"/>
        <w:rPr>
          <w:b/>
          <w:sz w:val="36"/>
          <w:szCs w:val="36"/>
        </w:rPr>
      </w:pPr>
    </w:p>
    <w:p w14:paraId="000004A3">
      <w:pPr>
        <w:jc w:val="center"/>
        <w:rPr>
          <w:b/>
          <w:sz w:val="36"/>
          <w:szCs w:val="36"/>
        </w:rPr>
      </w:pPr>
    </w:p>
    <w:p w14:paraId="000004A4">
      <w:pPr>
        <w:jc w:val="center"/>
        <w:rPr>
          <w:b/>
          <w:sz w:val="36"/>
          <w:szCs w:val="36"/>
        </w:rPr>
      </w:pPr>
    </w:p>
    <w:p w14:paraId="000004A5">
      <w:pPr>
        <w:jc w:val="center"/>
        <w:rPr>
          <w:b/>
          <w:sz w:val="36"/>
          <w:szCs w:val="36"/>
        </w:rPr>
      </w:pPr>
    </w:p>
    <w:p w14:paraId="000004A6">
      <w:pPr>
        <w:jc w:val="center"/>
        <w:rPr>
          <w:b/>
          <w:sz w:val="36"/>
          <w:szCs w:val="36"/>
        </w:rPr>
      </w:pPr>
    </w:p>
    <w:p w14:paraId="000004A7">
      <w:pPr>
        <w:jc w:val="center"/>
        <w:rPr>
          <w:b/>
          <w:sz w:val="36"/>
          <w:szCs w:val="36"/>
        </w:rPr>
      </w:pPr>
    </w:p>
    <w:p w14:paraId="000004A8">
      <w:pPr>
        <w:jc w:val="center"/>
        <w:rPr>
          <w:b/>
          <w:sz w:val="36"/>
          <w:szCs w:val="36"/>
        </w:rPr>
      </w:pPr>
    </w:p>
    <w:p w14:paraId="000004A9">
      <w:pPr>
        <w:jc w:val="center"/>
        <w:rPr>
          <w:b/>
          <w:sz w:val="36"/>
          <w:szCs w:val="36"/>
        </w:rPr>
      </w:pPr>
    </w:p>
    <w:p w14:paraId="000004AA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  <w:rtl w:val="0"/>
        </w:rPr>
        <w:t>POSITIVE AND NEGATIVE</w:t>
      </w:r>
    </w:p>
    <w:p w14:paraId="000004AB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EXP.NO : 19</w:t>
      </w:r>
    </w:p>
    <w:p w14:paraId="000004AC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    AIM: </w:t>
      </w:r>
    </w:p>
    <w:p w14:paraId="000004AD">
      <w:r>
        <w:rPr>
          <w:sz w:val="32"/>
          <w:szCs w:val="32"/>
          <w:rtl w:val="0"/>
        </w:rPr>
        <w:t xml:space="preserve">                  </w:t>
      </w:r>
      <w:r>
        <w:rPr>
          <w:rtl w:val="0"/>
        </w:rPr>
        <w:t>To write an assembly language program to find the number is POSITIVE AND NEGATIVE using 8085 Microprocessor in GNUSim</w:t>
      </w:r>
    </w:p>
    <w:p w14:paraId="000004AE">
      <w:pPr>
        <w:rPr>
          <w:b/>
        </w:rPr>
      </w:pPr>
      <w:r>
        <w:rPr>
          <w:b/>
          <w:rtl w:val="0"/>
        </w:rPr>
        <w:t>SOFTWARE USED:-</w:t>
      </w:r>
    </w:p>
    <w:p w14:paraId="000004AF">
      <w:r>
        <w:rPr>
          <w:rtl w:val="0"/>
        </w:rPr>
        <w:t xml:space="preserve">                                  GNUSim 8085</w:t>
      </w:r>
    </w:p>
    <w:p w14:paraId="000004B0">
      <w:pPr>
        <w:rPr>
          <w:b/>
        </w:rPr>
      </w:pPr>
      <w:r>
        <w:rPr>
          <w:b/>
          <w:rtl w:val="0"/>
        </w:rPr>
        <w:t>ALGORITHM:-</w:t>
      </w:r>
    </w:p>
    <w:p w14:paraId="000004B1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nitialize the number in the accumulator </w:t>
      </w:r>
    </w:p>
    <w:p w14:paraId="000004B2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 the AND operation with accumulator by 01</w:t>
      </w:r>
    </w:p>
    <w:p w14:paraId="000004B3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result is ‘0’, it means it is even number (indicates as 22)</w:t>
      </w:r>
    </w:p>
    <w:p w14:paraId="000004B4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result is non zero , it means the given number is odd (indicates as 11)</w:t>
      </w:r>
    </w:p>
    <w:p w14:paraId="000004B5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Stores the out put in the register </w:t>
      </w:r>
    </w:p>
    <w:p w14:paraId="000004B6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End the program  </w:t>
      </w:r>
    </w:p>
    <w:p w14:paraId="000004B7">
      <w:r>
        <w:rPr>
          <w:b/>
          <w:sz w:val="32"/>
          <w:szCs w:val="32"/>
          <w:rtl w:val="0"/>
        </w:rPr>
        <w:t>Program :-</w:t>
      </w:r>
      <w:r>
        <w:rPr>
          <w:rtl w:val="0"/>
        </w:rPr>
        <w:t xml:space="preserve"> </w:t>
      </w:r>
    </w:p>
    <w:p w14:paraId="000004B8"/>
    <w:p w14:paraId="000004B9">
      <w:pPr>
        <w:rPr>
          <w:b/>
        </w:rPr>
      </w:pPr>
      <w:r>
        <w:rPr>
          <w:b/>
          <w:rtl w:val="0"/>
        </w:rPr>
        <w:t>LDA 8050</w:t>
      </w:r>
    </w:p>
    <w:p w14:paraId="000004BA">
      <w:pPr>
        <w:rPr>
          <w:b/>
        </w:rPr>
      </w:pPr>
      <w:r>
        <w:rPr>
          <w:b/>
          <w:rtl w:val="0"/>
        </w:rPr>
        <w:t xml:space="preserve">ANI 01H  </w:t>
      </w:r>
    </w:p>
    <w:p w14:paraId="000004BB">
      <w:pPr>
        <w:rPr>
          <w:b/>
        </w:rPr>
      </w:pPr>
      <w:r>
        <w:rPr>
          <w:b/>
          <w:rtl w:val="0"/>
        </w:rPr>
        <w:t xml:space="preserve">JZ LOOP1  </w:t>
      </w:r>
    </w:p>
    <w:p w14:paraId="000004BC">
      <w:pPr>
        <w:rPr>
          <w:b/>
        </w:rPr>
      </w:pPr>
      <w:r>
        <w:rPr>
          <w:b/>
          <w:rtl w:val="0"/>
        </w:rPr>
        <w:t>MVI A, 11</w:t>
      </w:r>
    </w:p>
    <w:p w14:paraId="000004BD">
      <w:pPr>
        <w:rPr>
          <w:b/>
        </w:rPr>
      </w:pPr>
      <w:r>
        <w:rPr>
          <w:b/>
          <w:rtl w:val="0"/>
        </w:rPr>
        <w:t xml:space="preserve">JMP LOOP2  </w:t>
      </w:r>
    </w:p>
    <w:p w14:paraId="000004BE">
      <w:pPr>
        <w:rPr>
          <w:b/>
        </w:rPr>
      </w:pPr>
      <w:r>
        <w:rPr>
          <w:b/>
          <w:rtl w:val="0"/>
        </w:rPr>
        <w:t xml:space="preserve">LOOP1: MVI A, 22  </w:t>
      </w:r>
    </w:p>
    <w:p w14:paraId="000004BF">
      <w:pPr>
        <w:rPr>
          <w:b/>
        </w:rPr>
      </w:pPr>
      <w:r>
        <w:rPr>
          <w:b/>
          <w:rtl w:val="0"/>
        </w:rPr>
        <w:t xml:space="preserve">LOOP2: STA 8051  </w:t>
      </w:r>
    </w:p>
    <w:p w14:paraId="000004C0">
      <w:pPr>
        <w:rPr>
          <w:b/>
        </w:rPr>
      </w:pPr>
      <w:r>
        <w:rPr>
          <w:b/>
          <w:rtl w:val="0"/>
        </w:rPr>
        <w:t xml:space="preserve">HLT  </w:t>
      </w:r>
    </w:p>
    <w:p w14:paraId="000004C1"/>
    <w:p w14:paraId="000004C2"/>
    <w:p w14:paraId="000004C3"/>
    <w:p w14:paraId="000004C4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OUT PUT :-</w:t>
      </w:r>
    </w:p>
    <w:p w14:paraId="000004C5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Input :</w:t>
      </w:r>
    </w:p>
    <w:tbl>
      <w:tblPr>
        <w:tblStyle w:val="51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20129D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C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Address</w:t>
            </w:r>
          </w:p>
        </w:tc>
        <w:tc>
          <w:p w14:paraId="000004C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Data</w:t>
            </w:r>
          </w:p>
        </w:tc>
      </w:tr>
      <w:tr w14:paraId="4D55E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C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8050</w:t>
            </w:r>
          </w:p>
        </w:tc>
        <w:tc>
          <w:p w14:paraId="000004C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0</w:t>
            </w:r>
          </w:p>
        </w:tc>
      </w:tr>
    </w:tbl>
    <w:p w14:paraId="000004CA">
      <w:pPr>
        <w:jc w:val="center"/>
        <w:rPr>
          <w:sz w:val="32"/>
          <w:szCs w:val="32"/>
        </w:rPr>
      </w:pPr>
    </w:p>
    <w:tbl>
      <w:tblPr>
        <w:tblStyle w:val="52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785A9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C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Address</w:t>
            </w:r>
          </w:p>
        </w:tc>
        <w:tc>
          <w:p w14:paraId="000004C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Data</w:t>
            </w:r>
          </w:p>
        </w:tc>
      </w:tr>
      <w:tr w14:paraId="37084D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C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8050</w:t>
            </w:r>
          </w:p>
        </w:tc>
        <w:tc>
          <w:p w14:paraId="000004C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15</w:t>
            </w:r>
          </w:p>
        </w:tc>
      </w:tr>
    </w:tbl>
    <w:p w14:paraId="000004CF">
      <w:pPr>
        <w:jc w:val="center"/>
        <w:rPr>
          <w:sz w:val="32"/>
          <w:szCs w:val="32"/>
        </w:rPr>
      </w:pPr>
    </w:p>
    <w:p w14:paraId="000004D0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Output:</w:t>
      </w:r>
    </w:p>
    <w:tbl>
      <w:tblPr>
        <w:tblStyle w:val="53"/>
        <w:tblW w:w="5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</w:tblGrid>
      <w:tr w14:paraId="6174FE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 w14:paraId="000004D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Address</w:t>
            </w:r>
          </w:p>
        </w:tc>
        <w:tc>
          <w:p w14:paraId="000004D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Data</w:t>
            </w:r>
          </w:p>
        </w:tc>
      </w:tr>
      <w:tr w14:paraId="346302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4D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8051</w:t>
            </w:r>
          </w:p>
        </w:tc>
        <w:tc>
          <w:p w14:paraId="000004D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22</w:t>
            </w:r>
          </w:p>
        </w:tc>
      </w:tr>
    </w:tbl>
    <w:p w14:paraId="000004D5">
      <w:pPr>
        <w:rPr>
          <w:b/>
          <w:sz w:val="32"/>
          <w:szCs w:val="32"/>
        </w:rPr>
      </w:pPr>
    </w:p>
    <w:tbl>
      <w:tblPr>
        <w:tblStyle w:val="54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04EA9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4D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Address</w:t>
            </w:r>
          </w:p>
        </w:tc>
        <w:tc>
          <w:p w14:paraId="000004D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Data</w:t>
            </w:r>
          </w:p>
        </w:tc>
      </w:tr>
      <w:tr w14:paraId="313224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4D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8051</w:t>
            </w:r>
          </w:p>
        </w:tc>
        <w:tc>
          <w:p w14:paraId="000004D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11</w:t>
            </w:r>
          </w:p>
        </w:tc>
      </w:tr>
    </w:tbl>
    <w:p w14:paraId="000004DA">
      <w:pPr>
        <w:rPr>
          <w:b/>
          <w:sz w:val="32"/>
          <w:szCs w:val="32"/>
        </w:rPr>
      </w:pPr>
    </w:p>
    <w:p w14:paraId="000004DB">
      <w:pPr>
        <w:rPr>
          <w:b/>
          <w:sz w:val="32"/>
          <w:szCs w:val="32"/>
        </w:rPr>
      </w:pPr>
    </w:p>
    <w:p w14:paraId="000004DC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RESULT:-</w:t>
      </w:r>
    </w:p>
    <w:p w14:paraId="000004DD"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                Thus the assembly Langua6g36e5 885250Program to find the positive or negative is performed using 2050H Microprocessor in GNUSim</w:t>
      </w:r>
    </w:p>
    <w:p w14:paraId="000004D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D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3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D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E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F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4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ASCENDING  ORDER  – 8085 MICROPROCESSOR</w:t>
      </w:r>
    </w:p>
    <w:p w14:paraId="000004F2">
      <w:pPr>
        <w:rPr>
          <w:b/>
          <w:sz w:val="32"/>
          <w:szCs w:val="32"/>
        </w:rPr>
      </w:pPr>
    </w:p>
    <w:p w14:paraId="000004F3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 NO: 20</w:t>
      </w:r>
    </w:p>
    <w:p w14:paraId="000004F4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AIM: </w:t>
      </w:r>
    </w:p>
    <w:p w14:paraId="000004F5">
      <w:r>
        <w:rPr>
          <w:sz w:val="32"/>
          <w:szCs w:val="32"/>
          <w:rtl w:val="0"/>
        </w:rPr>
        <w:t xml:space="preserve">                  </w:t>
      </w:r>
      <w:r>
        <w:rPr>
          <w:rtl w:val="0"/>
        </w:rPr>
        <w:t>To write an assembly language program to find the ascending order of numbers using 8085 Microprocessor in GNUSim8085</w:t>
      </w:r>
    </w:p>
    <w:p w14:paraId="000004F6"/>
    <w:p w14:paraId="000004F7">
      <w:pPr>
        <w:rPr>
          <w:b/>
        </w:rPr>
      </w:pPr>
      <w:r>
        <w:rPr>
          <w:b/>
          <w:rtl w:val="0"/>
        </w:rPr>
        <w:t>SOFTWARE USED:-</w:t>
      </w:r>
    </w:p>
    <w:p w14:paraId="000004F8">
      <w:r>
        <w:rPr>
          <w:rtl w:val="0"/>
        </w:rPr>
        <w:t xml:space="preserve">                           GNUSim8085</w:t>
      </w:r>
    </w:p>
    <w:p w14:paraId="000004F9">
      <w:pPr>
        <w:rPr>
          <w:b/>
        </w:rPr>
      </w:pPr>
      <w:r>
        <w:rPr>
          <w:b/>
          <w:rtl w:val="0"/>
        </w:rPr>
        <w:t>ALGORITHM:-</w:t>
      </w:r>
    </w:p>
    <w:p w14:paraId="000004FA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nitialize the count </w:t>
      </w:r>
    </w:p>
    <w:p w14:paraId="000004FB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Get the input numbers </w:t>
      </w:r>
    </w:p>
    <w:p w14:paraId="000004FC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compare content accumulator [A] with HL pair for all input numbers</w:t>
      </w:r>
    </w:p>
    <w:p w14:paraId="000004FD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128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stores the ascending numbers in the output registers </w:t>
      </w:r>
    </w:p>
    <w:p w14:paraId="000004FE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1284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end the program</w:t>
      </w:r>
    </w:p>
    <w:p w14:paraId="000004FF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Program :-</w:t>
      </w:r>
      <w:r>
        <w:rPr>
          <w:rtl w:val="0"/>
        </w:rPr>
        <w:t xml:space="preserve"> </w:t>
      </w:r>
    </w:p>
    <w:p w14:paraId="00000500">
      <w:pPr>
        <w:rPr>
          <w:b/>
        </w:rPr>
      </w:pPr>
      <w:r>
        <w:rPr>
          <w:b/>
          <w:rtl w:val="0"/>
        </w:rPr>
        <w:t xml:space="preserve">LXI H,8000    </w:t>
      </w:r>
    </w:p>
    <w:p w14:paraId="00000501">
      <w:pPr>
        <w:rPr>
          <w:b/>
        </w:rPr>
      </w:pPr>
      <w:r>
        <w:rPr>
          <w:b/>
          <w:rtl w:val="0"/>
        </w:rPr>
        <w:t xml:space="preserve">MOV C,M       </w:t>
      </w:r>
    </w:p>
    <w:p w14:paraId="00000502">
      <w:pPr>
        <w:rPr>
          <w:b/>
        </w:rPr>
      </w:pPr>
      <w:r>
        <w:rPr>
          <w:b/>
          <w:rtl w:val="0"/>
        </w:rPr>
        <w:t xml:space="preserve">DCR C         </w:t>
      </w:r>
    </w:p>
    <w:p w14:paraId="00000503">
      <w:pPr>
        <w:rPr>
          <w:b/>
        </w:rPr>
      </w:pPr>
      <w:r>
        <w:rPr>
          <w:b/>
          <w:rtl w:val="0"/>
        </w:rPr>
        <w:t xml:space="preserve">LOOP3: MOV D,C   </w:t>
      </w:r>
    </w:p>
    <w:p w14:paraId="00000504">
      <w:pPr>
        <w:rPr>
          <w:b/>
        </w:rPr>
      </w:pPr>
      <w:r>
        <w:rPr>
          <w:b/>
          <w:rtl w:val="0"/>
        </w:rPr>
        <w:t xml:space="preserve">LXI H,8001    </w:t>
      </w:r>
    </w:p>
    <w:p w14:paraId="00000505">
      <w:pPr>
        <w:rPr>
          <w:b/>
        </w:rPr>
      </w:pPr>
      <w:r>
        <w:rPr>
          <w:b/>
          <w:rtl w:val="0"/>
        </w:rPr>
        <w:t xml:space="preserve">LOOP2: MOV A,M   </w:t>
      </w:r>
    </w:p>
    <w:p w14:paraId="00000506">
      <w:pPr>
        <w:rPr>
          <w:b/>
        </w:rPr>
      </w:pPr>
      <w:r>
        <w:rPr>
          <w:b/>
          <w:rtl w:val="0"/>
        </w:rPr>
        <w:t xml:space="preserve">INX H         </w:t>
      </w:r>
    </w:p>
    <w:p w14:paraId="00000507">
      <w:pPr>
        <w:rPr>
          <w:b/>
        </w:rPr>
      </w:pPr>
      <w:r>
        <w:rPr>
          <w:b/>
          <w:rtl w:val="0"/>
        </w:rPr>
        <w:t xml:space="preserve">CMP M         </w:t>
      </w:r>
    </w:p>
    <w:p w14:paraId="00000508">
      <w:pPr>
        <w:rPr>
          <w:b/>
        </w:rPr>
      </w:pPr>
      <w:r>
        <w:rPr>
          <w:b/>
          <w:rtl w:val="0"/>
        </w:rPr>
        <w:t xml:space="preserve">JC LOOP1      </w:t>
      </w:r>
    </w:p>
    <w:p w14:paraId="00000509">
      <w:pPr>
        <w:rPr>
          <w:b/>
        </w:rPr>
      </w:pPr>
      <w:r>
        <w:rPr>
          <w:b/>
          <w:rtl w:val="0"/>
        </w:rPr>
        <w:t xml:space="preserve">MOV B,M       </w:t>
      </w:r>
    </w:p>
    <w:p w14:paraId="0000050A">
      <w:pPr>
        <w:rPr>
          <w:b/>
        </w:rPr>
      </w:pPr>
      <w:r>
        <w:rPr>
          <w:b/>
          <w:rtl w:val="0"/>
        </w:rPr>
        <w:t xml:space="preserve">MOV M,A       </w:t>
      </w:r>
    </w:p>
    <w:p w14:paraId="0000050B">
      <w:pPr>
        <w:rPr>
          <w:b/>
        </w:rPr>
      </w:pPr>
      <w:r>
        <w:rPr>
          <w:b/>
          <w:rtl w:val="0"/>
        </w:rPr>
        <w:t xml:space="preserve">DCX H         </w:t>
      </w:r>
    </w:p>
    <w:p w14:paraId="0000050C">
      <w:pPr>
        <w:rPr>
          <w:b/>
        </w:rPr>
      </w:pPr>
      <w:r>
        <w:rPr>
          <w:b/>
          <w:rtl w:val="0"/>
        </w:rPr>
        <w:t xml:space="preserve">MOV M,B       </w:t>
      </w:r>
    </w:p>
    <w:p w14:paraId="0000050D">
      <w:pPr>
        <w:rPr>
          <w:b/>
        </w:rPr>
      </w:pPr>
      <w:r>
        <w:rPr>
          <w:b/>
          <w:rtl w:val="0"/>
        </w:rPr>
        <w:t xml:space="preserve">INX H         </w:t>
      </w:r>
    </w:p>
    <w:p w14:paraId="0000050E">
      <w:pPr>
        <w:rPr>
          <w:b/>
        </w:rPr>
      </w:pPr>
      <w:r>
        <w:rPr>
          <w:b/>
          <w:rtl w:val="0"/>
        </w:rPr>
        <w:t xml:space="preserve">LOOP1: DCR D      </w:t>
      </w:r>
    </w:p>
    <w:p w14:paraId="0000050F">
      <w:pPr>
        <w:rPr>
          <w:b/>
        </w:rPr>
      </w:pPr>
      <w:r>
        <w:rPr>
          <w:b/>
          <w:rtl w:val="0"/>
        </w:rPr>
        <w:t xml:space="preserve">JNZ LOOP2     </w:t>
      </w:r>
    </w:p>
    <w:p w14:paraId="00000510">
      <w:pPr>
        <w:rPr>
          <w:b/>
        </w:rPr>
      </w:pPr>
      <w:r>
        <w:rPr>
          <w:b/>
          <w:rtl w:val="0"/>
        </w:rPr>
        <w:t xml:space="preserve">DCR C         </w:t>
      </w:r>
    </w:p>
    <w:p w14:paraId="00000511">
      <w:pPr>
        <w:rPr>
          <w:b/>
        </w:rPr>
      </w:pPr>
      <w:r>
        <w:rPr>
          <w:b/>
          <w:rtl w:val="0"/>
        </w:rPr>
        <w:t xml:space="preserve">JNZ LOOP3     </w:t>
      </w:r>
    </w:p>
    <w:p w14:paraId="00000512">
      <w:r>
        <w:rPr>
          <w:b/>
          <w:rtl w:val="0"/>
        </w:rPr>
        <w:t>HLT</w:t>
      </w:r>
      <w:r>
        <w:rPr>
          <w:rtl w:val="0"/>
        </w:rPr>
        <w:t xml:space="preserve">           </w:t>
      </w:r>
    </w:p>
    <w:p w14:paraId="00000513"/>
    <w:p w14:paraId="00000514"/>
    <w:p w14:paraId="00000515"/>
    <w:p w14:paraId="00000516">
      <w:pPr>
        <w:rPr>
          <w:b/>
          <w:sz w:val="32"/>
          <w:szCs w:val="32"/>
        </w:rPr>
      </w:pPr>
    </w:p>
    <w:p w14:paraId="00000517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Input :</w:t>
      </w:r>
    </w:p>
    <w:tbl>
      <w:tblPr>
        <w:tblStyle w:val="55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38DEF3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51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51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77BCB7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51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p w14:paraId="0000051B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3</w:t>
            </w:r>
          </w:p>
        </w:tc>
      </w:tr>
      <w:tr w14:paraId="151253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51C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p w14:paraId="0000051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4</w:t>
            </w:r>
          </w:p>
        </w:tc>
      </w:tr>
      <w:tr w14:paraId="639C7E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51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8002</w:t>
            </w:r>
          </w:p>
        </w:tc>
        <w:tc>
          <w:p w14:paraId="0000051F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18</w:t>
            </w:r>
          </w:p>
        </w:tc>
      </w:tr>
    </w:tbl>
    <w:p w14:paraId="00000520">
      <w:pPr>
        <w:rPr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</w:p>
    <w:p w14:paraId="00000521">
      <w:pPr>
        <w:rPr>
          <w:sz w:val="32"/>
          <w:szCs w:val="32"/>
        </w:rPr>
      </w:pPr>
    </w:p>
    <w:p w14:paraId="00000522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Output:</w:t>
      </w:r>
    </w:p>
    <w:tbl>
      <w:tblPr>
        <w:tblStyle w:val="56"/>
        <w:tblW w:w="5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</w:tblGrid>
      <w:tr w14:paraId="0C717E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 w14:paraId="0000052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p w14:paraId="0000052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27438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52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8001</w:t>
            </w:r>
          </w:p>
        </w:tc>
        <w:tc>
          <w:p w14:paraId="0000052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3</w:t>
            </w:r>
          </w:p>
        </w:tc>
      </w:tr>
      <w:tr w14:paraId="72CD4D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52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8002</w:t>
            </w:r>
          </w:p>
        </w:tc>
        <w:tc>
          <w:p w14:paraId="0000052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4</w:t>
            </w:r>
          </w:p>
        </w:tc>
      </w:tr>
      <w:tr w14:paraId="19E24A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529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8003</w:t>
            </w:r>
          </w:p>
        </w:tc>
        <w:tc>
          <w:p w14:paraId="0000052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18</w:t>
            </w:r>
          </w:p>
        </w:tc>
      </w:tr>
    </w:tbl>
    <w:p w14:paraId="0000052B">
      <w:pPr>
        <w:rPr>
          <w:sz w:val="32"/>
          <w:szCs w:val="32"/>
        </w:rPr>
      </w:pPr>
    </w:p>
    <w:p w14:paraId="0000052C">
      <w:pPr>
        <w:rPr>
          <w:sz w:val="32"/>
          <w:szCs w:val="32"/>
        </w:rPr>
      </w:pPr>
    </w:p>
    <w:p w14:paraId="0000052D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RESULT:</w:t>
      </w:r>
      <w:r>
        <w:rPr>
          <w:sz w:val="32"/>
          <w:szCs w:val="32"/>
          <w:rtl w:val="0"/>
        </w:rPr>
        <w:t xml:space="preserve">            Thus the assembly Language Program to find the Ascending order of numbers is performed using 8085 Microprocessor in GNUSim8085</w:t>
      </w:r>
    </w:p>
    <w:p w14:paraId="0000052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52F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0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2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3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4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5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6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7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9">
      <w:pPr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A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DESCENDING ORDER </w:t>
      </w:r>
    </w:p>
    <w:p w14:paraId="0000053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21</w:t>
      </w:r>
    </w:p>
    <w:p w14:paraId="0000053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3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AIM:-</w:t>
      </w:r>
    </w:p>
    <w:p w14:paraId="0000053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To write an assembly language program to implement descending order using 8085 processor.</w:t>
      </w:r>
    </w:p>
    <w:p w14:paraId="0000053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ALGORITHM:-</w:t>
      </w:r>
    </w:p>
    <w:p w14:paraId="0000054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1)  Load the number of elements in the array (N) into a register.</w:t>
      </w:r>
    </w:p>
    <w:p w14:paraId="0000054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2) Use nested loops:</w:t>
      </w:r>
    </w:p>
    <w:p w14:paraId="00000542"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Outer loop: Decrease the range of comparison in each iteration.</w:t>
      </w:r>
    </w:p>
    <w:p w14:paraId="00000543"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Inner loop: Compare adjacent elements and swap if needed.</w:t>
      </w:r>
    </w:p>
    <w:p w14:paraId="0000054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3) Repeat until the array is sorted in descending order.</w:t>
      </w:r>
    </w:p>
    <w:p w14:paraId="0000054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54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PROGRAM:-</w:t>
      </w:r>
    </w:p>
    <w:p w14:paraId="0000054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LXI H,8050</w:t>
      </w:r>
    </w:p>
    <w:p w14:paraId="0000054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C,M</w:t>
      </w:r>
    </w:p>
    <w:p w14:paraId="0000054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DCR C</w:t>
      </w:r>
    </w:p>
    <w:p w14:paraId="0000054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LOOP3: MOV D,C</w:t>
      </w:r>
    </w:p>
    <w:p w14:paraId="0000054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LXI H,8051</w:t>
      </w:r>
    </w:p>
    <w:p w14:paraId="0000054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LOOP2: MOV A,M</w:t>
      </w:r>
    </w:p>
    <w:p w14:paraId="0000054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INX H</w:t>
      </w:r>
    </w:p>
    <w:p w14:paraId="0000054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CMP M</w:t>
      </w:r>
    </w:p>
    <w:p w14:paraId="0000054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JNC LOOP1</w:t>
      </w:r>
    </w:p>
    <w:p w14:paraId="0000055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B,M</w:t>
      </w:r>
    </w:p>
    <w:p w14:paraId="0000055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M,A</w:t>
      </w:r>
    </w:p>
    <w:p w14:paraId="0000055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DCX H</w:t>
      </w:r>
    </w:p>
    <w:p w14:paraId="0000055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MOV M,B</w:t>
      </w:r>
    </w:p>
    <w:p w14:paraId="0000055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INX H</w:t>
      </w:r>
    </w:p>
    <w:p w14:paraId="0000055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LOOP1: DCR D</w:t>
      </w:r>
    </w:p>
    <w:p w14:paraId="00000556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JNZ LOOP2</w:t>
      </w:r>
    </w:p>
    <w:p w14:paraId="0000055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DCR C</w:t>
      </w:r>
    </w:p>
    <w:p w14:paraId="0000055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JNZ LOOP3</w:t>
      </w:r>
    </w:p>
    <w:p w14:paraId="0000055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HLT</w:t>
      </w:r>
    </w:p>
    <w:p w14:paraId="0000055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55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INPUT:-</w:t>
      </w:r>
    </w:p>
    <w:tbl>
      <w:tblPr>
        <w:tblStyle w:val="57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1771AC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5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7340E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2001</w:t>
            </w:r>
          </w:p>
        </w:tc>
        <w:tc>
          <w:p w14:paraId="000005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  <w:tr w14:paraId="4C4777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2002</w:t>
            </w:r>
          </w:p>
        </w:tc>
        <w:tc>
          <w:p w14:paraId="000005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</w:t>
            </w:r>
          </w:p>
        </w:tc>
      </w:tr>
      <w:tr w14:paraId="060640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2003</w:t>
            </w:r>
          </w:p>
        </w:tc>
        <w:tc>
          <w:p w14:paraId="000005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</w:tr>
      <w:tr w14:paraId="2B836A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2004</w:t>
            </w:r>
          </w:p>
        </w:tc>
        <w:tc>
          <w:p w14:paraId="000005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</w:tr>
      <w:tr w14:paraId="20BE73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2005</w:t>
            </w:r>
          </w:p>
        </w:tc>
        <w:tc>
          <w:p w14:paraId="000005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</w:tr>
    </w:tbl>
    <w:p w14:paraId="0000056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6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6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6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OUTPUT:-</w:t>
      </w:r>
    </w:p>
    <w:tbl>
      <w:tblPr>
        <w:tblStyle w:val="58"/>
        <w:tblW w:w="39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</w:tblGrid>
      <w:tr w14:paraId="37DC8D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Address</w:t>
            </w:r>
          </w:p>
        </w:tc>
        <w:tc>
          <w:p w14:paraId="000005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</w:t>
            </w:r>
          </w:p>
        </w:tc>
      </w:tr>
      <w:tr w14:paraId="77C13D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5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2010</w:t>
            </w:r>
          </w:p>
        </w:tc>
        <w:tc>
          <w:p w14:paraId="000005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120</w:t>
            </w:r>
          </w:p>
        </w:tc>
      </w:tr>
    </w:tbl>
    <w:p w14:paraId="0000057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9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7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3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585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RESULT:-</w:t>
      </w:r>
    </w:p>
    <w:p w14:paraId="00000586">
      <w:pPr>
        <w:jc w:val="both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587">
      <w:pPr>
        <w:pStyle w:val="2"/>
        <w:ind w:firstLine="23"/>
        <w:jc w:val="center"/>
      </w:pPr>
    </w:p>
    <w:p w14:paraId="00000588">
      <w:pPr>
        <w:pStyle w:val="2"/>
        <w:ind w:firstLine="23"/>
        <w:jc w:val="center"/>
      </w:pPr>
      <w:r>
        <w:rPr>
          <w:rtl w:val="0"/>
        </w:rPr>
        <w:t>LARGEST NUMBER IN AN ARRAY</w:t>
      </w:r>
    </w:p>
    <w:p w14:paraId="00000589">
      <w:pPr>
        <w:ind w:firstLine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22</w:t>
      </w:r>
    </w:p>
    <w:p w14:paraId="0000058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8B">
      <w:pPr>
        <w:spacing w:line="360" w:lineRule="auto"/>
        <w:ind w:left="36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5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To write an Assembly Language Program to find the largest number in an array</w:t>
      </w:r>
    </w:p>
    <w:p w14:paraId="000005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using 8085 Microprocessor in GNUSim.</w:t>
      </w:r>
    </w:p>
    <w:p w14:paraId="000005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36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8F">
      <w:pPr>
        <w:pStyle w:val="2"/>
        <w:spacing w:line="360" w:lineRule="auto"/>
        <w:ind w:firstLine="23"/>
      </w:pPr>
      <w:r>
        <w:rPr>
          <w:rtl w:val="0"/>
        </w:rPr>
        <w:t>SOFTWARE USED:</w:t>
      </w:r>
    </w:p>
    <w:p w14:paraId="000005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80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GNUSim8085</w:t>
      </w:r>
    </w:p>
    <w:p w14:paraId="00000591">
      <w:pPr>
        <w:pStyle w:val="2"/>
        <w:spacing w:line="360" w:lineRule="auto"/>
        <w:ind w:firstLine="23"/>
      </w:pPr>
      <w:r>
        <w:rPr>
          <w:rtl w:val="0"/>
        </w:rPr>
        <w:t>ALGORITHM:</w:t>
      </w:r>
    </w:p>
    <w:p w14:paraId="0000059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Initialize the count</w:t>
      </w:r>
    </w:p>
    <w:p w14:paraId="0000059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 the input numbers</w:t>
      </w:r>
    </w:p>
    <w:p w14:paraId="0000059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Compare the content of Accumulator(A) with HL pair for all input numbers</w:t>
      </w:r>
    </w:p>
    <w:p w14:paraId="0000059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20"/>
        </w:tabs>
        <w:spacing w:before="0" w:after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Stores the largest number in the output register</w:t>
      </w:r>
    </w:p>
    <w:p w14:paraId="0000059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20"/>
        </w:tabs>
        <w:spacing w:before="1" w:after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 the program</w:t>
      </w:r>
    </w:p>
    <w:p w14:paraId="00000597">
      <w:pPr>
        <w:pStyle w:val="2"/>
        <w:spacing w:before="4" w:line="360" w:lineRule="auto"/>
        <w:ind w:firstLine="23"/>
      </w:pPr>
      <w:r>
        <w:rPr>
          <w:rtl w:val="0"/>
        </w:rPr>
        <w:t>PROGRAM:</w:t>
      </w:r>
    </w:p>
    <w:p w14:paraId="0000059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LXI H,8050  </w:t>
      </w:r>
    </w:p>
    <w:p w14:paraId="00000599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C, M    </w:t>
      </w:r>
    </w:p>
    <w:p w14:paraId="0000059A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INX H       </w:t>
      </w:r>
    </w:p>
    <w:p w14:paraId="0000059B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B, M    </w:t>
      </w:r>
    </w:p>
    <w:p w14:paraId="0000059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DCR C       </w:t>
      </w:r>
    </w:p>
    <w:p w14:paraId="0000059D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LOOP: INX H  </w:t>
      </w:r>
    </w:p>
    <w:p w14:paraId="0000059E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A, M    </w:t>
      </w:r>
    </w:p>
    <w:p w14:paraId="0000059F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CMP B       </w:t>
      </w:r>
    </w:p>
    <w:p w14:paraId="000005A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JC SKIP     </w:t>
      </w:r>
    </w:p>
    <w:p w14:paraId="000005A1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B, A    </w:t>
      </w:r>
    </w:p>
    <w:p w14:paraId="000005A2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SKIP: DCR C  </w:t>
      </w:r>
    </w:p>
    <w:p w14:paraId="000005A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JNZ LOOP    </w:t>
      </w:r>
    </w:p>
    <w:p w14:paraId="000005A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LXI H,8500  </w:t>
      </w:r>
    </w:p>
    <w:p w14:paraId="000005A5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M, B    </w:t>
      </w:r>
    </w:p>
    <w:p w14:paraId="000005A6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HLT  </w:t>
      </w:r>
      <w:r>
        <w:rPr>
          <w:sz w:val="24"/>
          <w:szCs w:val="24"/>
          <w:rtl w:val="0"/>
        </w:rPr>
        <w:t xml:space="preserve">       </w:t>
      </w:r>
    </w:p>
    <w:p w14:paraId="000005A7">
      <w:pPr>
        <w:widowControl w:val="0"/>
        <w:spacing w:after="0" w:line="256" w:lineRule="auto"/>
        <w:rPr>
          <w:sz w:val="24"/>
          <w:szCs w:val="24"/>
        </w:rPr>
      </w:pPr>
    </w:p>
    <w:p w14:paraId="000005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6" w:lineRule="auto"/>
        <w:ind w:left="0" w:right="0" w:firstLine="0"/>
        <w:jc w:val="left"/>
        <w:rPr>
          <w:sz w:val="24"/>
          <w:szCs w:val="24"/>
        </w:rPr>
        <w:sectPr>
          <w:headerReference r:id="rId5" w:type="default"/>
          <w:headerReference r:id="rId6" w:type="even"/>
          <w:pgSz w:w="11910" w:h="16840"/>
          <w:pgMar w:top="980" w:right="1080" w:bottom="280" w:left="1080" w:header="715" w:footer="0" w:gutter="0"/>
          <w:cols w:space="720" w:num="1"/>
        </w:sectPr>
      </w:pPr>
    </w:p>
    <w:p w14:paraId="000005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6" w:after="1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Input </w:t>
      </w:r>
    </w:p>
    <w:tbl>
      <w:tblPr>
        <w:tblStyle w:val="59"/>
        <w:tblW w:w="3370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419"/>
      </w:tblGrid>
      <w:tr w14:paraId="6CE41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p w14:paraId="000005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3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5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8" w:right="3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30D66E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749"/>
              </w:tabs>
              <w:spacing w:before="0" w:after="0" w:line="256" w:lineRule="auto"/>
              <w:ind w:left="1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(Counter)</w:t>
            </w:r>
          </w:p>
        </w:tc>
        <w:tc>
          <w:p w14:paraId="000005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</w:tbl>
    <w:p w14:paraId="000005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8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0"/>
        <w:tblW w:w="2486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43"/>
      </w:tblGrid>
      <w:tr w14:paraId="1616D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p w14:paraId="000005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5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1B3CBB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8051</w:t>
            </w:r>
          </w:p>
        </w:tc>
        <w:tc>
          <w:p w14:paraId="000005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  <w:tr w14:paraId="1EDBEA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8052</w:t>
            </w:r>
          </w:p>
        </w:tc>
        <w:tc>
          <w:p w14:paraId="000005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 w14:paraId="24DFBD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8053</w:t>
            </w:r>
          </w:p>
        </w:tc>
        <w:tc>
          <w:p w14:paraId="000005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</w:tr>
      <w:tr w14:paraId="774B4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8054</w:t>
            </w:r>
          </w:p>
        </w:tc>
        <w:tc>
          <w:p w14:paraId="000005B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</w:t>
            </w:r>
          </w:p>
        </w:tc>
      </w:tr>
      <w:tr w14:paraId="5334E0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p w14:paraId="000005B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8055</w:t>
            </w:r>
          </w:p>
        </w:tc>
        <w:tc>
          <w:p w14:paraId="000005B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9</w:t>
            </w:r>
          </w:p>
        </w:tc>
      </w:tr>
    </w:tbl>
    <w:p w14:paraId="000005B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7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BD">
      <w:pPr>
        <w:spacing w:before="1"/>
        <w:ind w:left="36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 w14:paraId="000005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6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1"/>
        <w:tblW w:w="2518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75"/>
      </w:tblGrid>
      <w:tr w14:paraId="727F1F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B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5C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105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181A08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C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8500</w:t>
            </w:r>
          </w:p>
        </w:tc>
        <w:tc>
          <w:p w14:paraId="000005C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9</w:t>
            </w:r>
          </w:p>
        </w:tc>
      </w:tr>
    </w:tbl>
    <w:p w14:paraId="000005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C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2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7">
      <w:pPr>
        <w:pStyle w:val="2"/>
        <w:ind w:firstLine="23"/>
      </w:pPr>
      <w:r>
        <w:rPr>
          <w:rtl w:val="0"/>
        </w:rPr>
        <w:t>RESULT:</w:t>
      </w:r>
    </w:p>
    <w:p w14:paraId="000005D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5" w:after="0" w:line="36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Thus the Assembly Language Program to find the largest number in an array using 8085 Microprocessor in GNUSim is performed.</w:t>
      </w:r>
    </w:p>
    <w:p w14:paraId="000005D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5DA">
      <w:pPr>
        <w:pStyle w:val="2"/>
        <w:ind w:firstLine="23"/>
        <w:jc w:val="center"/>
      </w:pPr>
    </w:p>
    <w:p w14:paraId="000005DB">
      <w:pPr>
        <w:pStyle w:val="2"/>
        <w:ind w:firstLine="23"/>
        <w:jc w:val="center"/>
      </w:pPr>
      <w:r>
        <w:rPr>
          <w:rtl w:val="0"/>
        </w:rPr>
        <w:t>SMALLEST NUMBER IN AN ARRAY</w:t>
      </w:r>
    </w:p>
    <w:p w14:paraId="000005D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23</w:t>
      </w:r>
    </w:p>
    <w:p w14:paraId="000005D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DE">
      <w:pPr>
        <w:spacing w:line="360" w:lineRule="auto"/>
        <w:ind w:left="36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5D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80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To write an Assembly Language Program to find the smallest number in an array</w:t>
      </w:r>
    </w:p>
    <w:p w14:paraId="000005E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using 8085 Microprocessor in GNUSim.</w:t>
      </w:r>
    </w:p>
    <w:p w14:paraId="000005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36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E2">
      <w:pPr>
        <w:pStyle w:val="2"/>
        <w:spacing w:line="360" w:lineRule="auto"/>
        <w:ind w:firstLine="23"/>
      </w:pPr>
      <w:r>
        <w:rPr>
          <w:rtl w:val="0"/>
        </w:rPr>
        <w:t>SOFTWARE USED:</w:t>
      </w:r>
    </w:p>
    <w:p w14:paraId="000005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80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GNUSim8085</w:t>
      </w:r>
    </w:p>
    <w:p w14:paraId="000005E4">
      <w:pPr>
        <w:pStyle w:val="2"/>
        <w:spacing w:line="360" w:lineRule="auto"/>
        <w:ind w:firstLine="23"/>
      </w:pPr>
      <w:r>
        <w:rPr>
          <w:rtl w:val="0"/>
        </w:rPr>
        <w:t>ALGORITHM:</w:t>
      </w:r>
    </w:p>
    <w:p w14:paraId="000005E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Initialize the count</w:t>
      </w:r>
    </w:p>
    <w:p w14:paraId="000005E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Get the input numbers</w:t>
      </w:r>
    </w:p>
    <w:p w14:paraId="000005E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60"/>
        </w:tabs>
        <w:spacing w:before="0" w:after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Compare the content of Accumulator(A) with HL pair for all input numbers</w:t>
      </w:r>
    </w:p>
    <w:p w14:paraId="000005E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20"/>
        </w:tabs>
        <w:spacing w:before="0" w:after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Stores the smallest number in the output register</w:t>
      </w:r>
    </w:p>
    <w:p w14:paraId="000005E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20"/>
        </w:tabs>
        <w:spacing w:before="1" w:after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 the program</w:t>
      </w:r>
    </w:p>
    <w:p w14:paraId="000005EA">
      <w:pPr>
        <w:pStyle w:val="2"/>
        <w:spacing w:before="4" w:line="360" w:lineRule="auto"/>
        <w:ind w:firstLine="23"/>
      </w:pPr>
      <w:r>
        <w:rPr>
          <w:rtl w:val="0"/>
        </w:rPr>
        <w:t>PROGRAM:</w:t>
      </w:r>
    </w:p>
    <w:p w14:paraId="000005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0" w:after="0" w:line="36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5EC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LXI H, 2050H  </w:t>
      </w:r>
    </w:p>
    <w:p w14:paraId="000005ED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C, M  </w:t>
      </w:r>
    </w:p>
    <w:p w14:paraId="000005EE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INX H  </w:t>
      </w:r>
    </w:p>
    <w:p w14:paraId="000005EF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A, M  </w:t>
      </w:r>
    </w:p>
    <w:p w14:paraId="000005F0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DCR C  </w:t>
      </w:r>
    </w:p>
    <w:p w14:paraId="000005F1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LOOP: INX H  </w:t>
      </w:r>
    </w:p>
    <w:p w14:paraId="000005F2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CMP M  </w:t>
      </w:r>
    </w:p>
    <w:p w14:paraId="000005F3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JC NEXT  </w:t>
      </w:r>
    </w:p>
    <w:p w14:paraId="000005F4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MOV A, M  </w:t>
      </w:r>
    </w:p>
    <w:p w14:paraId="000005F5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NEXT: DCR C  </w:t>
      </w:r>
    </w:p>
    <w:p w14:paraId="000005F6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JNZ LOOP  </w:t>
      </w:r>
    </w:p>
    <w:p w14:paraId="000005F7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STA 3052H  </w:t>
      </w:r>
    </w:p>
    <w:p w14:paraId="000005F8">
      <w:pPr>
        <w:widowControl w:val="0"/>
        <w:spacing w:after="0" w:line="360" w:lineRule="auto"/>
        <w:ind w:left="1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HLT  </w:t>
      </w:r>
    </w:p>
    <w:p w14:paraId="000005F9">
      <w:pPr>
        <w:widowControl w:val="0"/>
        <w:spacing w:after="0" w:line="360" w:lineRule="auto"/>
        <w:ind w:left="10" w:firstLine="0"/>
        <w:rPr>
          <w:sz w:val="24"/>
          <w:szCs w:val="24"/>
        </w:rPr>
      </w:pPr>
    </w:p>
    <w:p w14:paraId="000005F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0" w:right="0" w:firstLine="0"/>
        <w:jc w:val="left"/>
        <w:rPr>
          <w:sz w:val="24"/>
          <w:szCs w:val="24"/>
        </w:rPr>
        <w:sectPr>
          <w:headerReference r:id="rId7" w:type="default"/>
          <w:headerReference r:id="rId8" w:type="even"/>
          <w:pgSz w:w="11910" w:h="16840"/>
          <w:pgMar w:top="980" w:right="1080" w:bottom="280" w:left="1080" w:header="715" w:footer="0" w:gutter="0"/>
          <w:pgNumType w:start="1"/>
          <w:cols w:space="720" w:num="1"/>
        </w:sectPr>
      </w:pPr>
    </w:p>
    <w:p w14:paraId="000005F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2"/>
        <w:tblW w:w="3370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1419"/>
      </w:tblGrid>
      <w:tr w14:paraId="2427A0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F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3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5F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8" w:right="3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53018A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5F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749"/>
              </w:tabs>
              <w:spacing w:before="0" w:after="0" w:line="256" w:lineRule="auto"/>
              <w:ind w:left="1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8050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(Counter)</w:t>
            </w:r>
          </w:p>
        </w:tc>
        <w:tc>
          <w:p w14:paraId="000005F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</w:tbl>
    <w:p w14:paraId="0000060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3"/>
        <w:tblW w:w="2486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43"/>
      </w:tblGrid>
      <w:tr w14:paraId="1FD7B6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6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2FA6D8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8051</w:t>
            </w:r>
          </w:p>
        </w:tc>
        <w:tc>
          <w:p w14:paraId="000006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  <w:tr w14:paraId="1B0220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8052</w:t>
            </w:r>
          </w:p>
        </w:tc>
        <w:tc>
          <w:p w14:paraId="000006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6C576F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p w14:paraId="000006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8053</w:t>
            </w:r>
          </w:p>
        </w:tc>
        <w:tc>
          <w:p w14:paraId="000006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8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7</w:t>
            </w:r>
          </w:p>
        </w:tc>
      </w:tr>
      <w:tr w14:paraId="2F2861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p w14:paraId="000006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8054</w:t>
            </w:r>
          </w:p>
        </w:tc>
        <w:tc>
          <w:p w14:paraId="000006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</w:tr>
      <w:tr w14:paraId="7C3941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8055</w:t>
            </w:r>
          </w:p>
        </w:tc>
        <w:tc>
          <w:p w14:paraId="000006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9</w:t>
            </w:r>
          </w:p>
        </w:tc>
      </w:tr>
    </w:tbl>
    <w:p w14:paraId="0000060E">
      <w:pPr>
        <w:spacing w:before="207"/>
        <w:ind w:left="36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 w14:paraId="000006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6" w:after="0" w:line="240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tbl>
      <w:tblPr>
        <w:tblStyle w:val="64"/>
        <w:tblW w:w="2486" w:type="dxa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243"/>
      </w:tblGrid>
      <w:tr w14:paraId="779690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6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25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0E84D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p w14:paraId="000006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8500</w:t>
            </w:r>
          </w:p>
        </w:tc>
        <w:tc>
          <w:p w14:paraId="000006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6" w:lineRule="auto"/>
              <w:ind w:left="0" w:right="364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</w:tr>
    </w:tbl>
    <w:p w14:paraId="000006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9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626">
      <w:pPr>
        <w:pStyle w:val="2"/>
        <w:ind w:firstLine="23"/>
      </w:pPr>
      <w:r>
        <w:rPr>
          <w:rtl w:val="0"/>
        </w:rPr>
        <w:t>RESULT:</w:t>
      </w:r>
    </w:p>
    <w:p w14:paraId="000006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8" w:after="0" w:line="360" w:lineRule="auto"/>
        <w:ind w:left="36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sectPr>
          <w:pgSz w:w="11910" w:h="16840"/>
          <w:pgMar w:top="1460" w:right="1080" w:bottom="280" w:left="1080" w:header="1195" w:footer="0" w:gutter="0"/>
          <w:cols w:space="720" w:num="1"/>
        </w:sect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Thus the Assembly Language Program to find the smallest number in an array using 8085 Microprocessor in GNUSim is performed.</w:t>
      </w:r>
    </w:p>
    <w:p w14:paraId="000006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LCM – 8085 MICROPROCESSOR</w:t>
      </w:r>
    </w:p>
    <w:p w14:paraId="00000629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 NO: 24</w:t>
      </w:r>
    </w:p>
    <w:p w14:paraId="0000062A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AIM: </w:t>
      </w:r>
    </w:p>
    <w:p w14:paraId="0000062B">
      <w:r>
        <w:rPr>
          <w:sz w:val="32"/>
          <w:szCs w:val="32"/>
          <w:rtl w:val="0"/>
        </w:rPr>
        <w:t xml:space="preserve">                  </w:t>
      </w:r>
      <w:r>
        <w:rPr>
          <w:rtl w:val="0"/>
        </w:rPr>
        <w:t>To write an assembly language program to find the LCM of numbers using 8085 Microprocessor in GNUSim8085</w:t>
      </w:r>
    </w:p>
    <w:p w14:paraId="0000062C">
      <w:pPr>
        <w:rPr>
          <w:b/>
        </w:rPr>
      </w:pPr>
      <w:r>
        <w:rPr>
          <w:b/>
          <w:rtl w:val="0"/>
        </w:rPr>
        <w:t>SOFTWARE USED:-</w:t>
      </w:r>
    </w:p>
    <w:p w14:paraId="0000062D">
      <w:r>
        <w:rPr>
          <w:rtl w:val="0"/>
        </w:rPr>
        <w:t xml:space="preserve">                           GNUSim8085</w:t>
      </w:r>
    </w:p>
    <w:p w14:paraId="0000062E">
      <w:pPr>
        <w:rPr>
          <w:b/>
        </w:rPr>
      </w:pPr>
      <w:r>
        <w:rPr>
          <w:b/>
          <w:rtl w:val="0"/>
        </w:rPr>
        <w:t>ALGORITHM:-</w:t>
      </w:r>
    </w:p>
    <w:p w14:paraId="0000062F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start the program.</w:t>
      </w:r>
    </w:p>
    <w:p w14:paraId="00000630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Load A into the accumulator.</w:t>
      </w:r>
    </w:p>
    <w:p w14:paraId="00000631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Move A to R1.</w:t>
      </w:r>
    </w:p>
    <w:p w14:paraId="00000632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Load B into the accumulator.</w:t>
      </w:r>
    </w:p>
    <w:p w14:paraId="00000633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Move B to R2.</w:t>
      </w:r>
    </w:p>
    <w:p w14:paraId="00000634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Call the GCD subroutine (the GCD subroutine is already implemented using the Euclidean algorithm).</w:t>
      </w:r>
    </w:p>
    <w:p w14:paraId="00000635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Compute Product:</w:t>
      </w:r>
    </w:p>
    <w:p w14:paraId="00000636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Multiply A and B to get the product.</w:t>
      </w:r>
    </w:p>
    <w:p w14:paraId="00000637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Store this product temporarily.</w:t>
      </w:r>
    </w:p>
    <w:p w14:paraId="00000638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Divide the Product by GCD to get the LCM.</w:t>
      </w:r>
    </w:p>
    <w:p w14:paraId="00000639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Store the LCM at a memory location (e.g., 6009).</w:t>
      </w:r>
    </w:p>
    <w:p w14:paraId="0000063A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" w:line="278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Halt the program</w:t>
      </w:r>
    </w:p>
    <w:p w14:paraId="000006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" w:after="0" w:line="240" w:lineRule="auto"/>
        <w:ind w:left="247" w:right="0" w:hanging="224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PROGRAM:-</w:t>
      </w:r>
    </w:p>
    <w:p w14:paraId="0000063C">
      <w:pPr>
        <w:rPr>
          <w:b/>
          <w:sz w:val="32"/>
          <w:szCs w:val="32"/>
        </w:rPr>
      </w:pPr>
      <w:r>
        <w:rPr>
          <w:rtl w:val="0"/>
        </w:rPr>
        <w:br w:type="textWrapping"/>
      </w:r>
    </w:p>
    <w:p w14:paraId="0000063D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Input :</w:t>
      </w:r>
    </w:p>
    <w:tbl>
      <w:tblPr>
        <w:tblStyle w:val="65"/>
        <w:tblW w:w="49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75"/>
      </w:tblGrid>
      <w:tr w14:paraId="465577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p w14:paraId="0000063E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p w14:paraId="0000063F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1426F3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64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p w14:paraId="0000064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60</w:t>
            </w:r>
          </w:p>
        </w:tc>
      </w:tr>
      <w:tr w14:paraId="1A9A5A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p w14:paraId="00000642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p w14:paraId="0000064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45</w:t>
            </w:r>
          </w:p>
        </w:tc>
      </w:tr>
    </w:tbl>
    <w:p w14:paraId="00000644">
      <w:pPr>
        <w:rPr>
          <w:b/>
          <w:sz w:val="32"/>
          <w:szCs w:val="32"/>
        </w:rPr>
      </w:pPr>
      <w:r>
        <w:rPr>
          <w:sz w:val="32"/>
          <w:szCs w:val="32"/>
          <w:rtl w:val="0"/>
        </w:rPr>
        <w:t xml:space="preserve"> </w:t>
      </w:r>
      <w:r>
        <w:rPr>
          <w:b/>
          <w:sz w:val="32"/>
          <w:szCs w:val="32"/>
          <w:rtl w:val="0"/>
        </w:rPr>
        <w:t>Output:</w:t>
      </w:r>
    </w:p>
    <w:tbl>
      <w:tblPr>
        <w:tblStyle w:val="66"/>
        <w:tblW w:w="50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535"/>
      </w:tblGrid>
      <w:tr w14:paraId="557824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p w14:paraId="00000645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p w14:paraId="0000064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 w14:paraId="0F0804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p w14:paraId="0000064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 xml:space="preserve">      8011</w:t>
            </w:r>
          </w:p>
        </w:tc>
        <w:tc>
          <w:p w14:paraId="0000064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0"/>
              </w:rPr>
              <w:t>225</w:t>
            </w:r>
          </w:p>
        </w:tc>
      </w:tr>
    </w:tbl>
    <w:p w14:paraId="00000649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RESULT:</w:t>
      </w:r>
      <w:r>
        <w:rPr>
          <w:sz w:val="32"/>
          <w:szCs w:val="32"/>
          <w:rtl w:val="0"/>
        </w:rPr>
        <w:t xml:space="preserve">            Thus the assembly Language Program to find the LCM of numbers is performed using 8085 Microprocessor in GNUSim8085</w:t>
      </w:r>
    </w:p>
    <w:p w14:paraId="000006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4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4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4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GCD</w:t>
      </w:r>
    </w:p>
    <w:p w14:paraId="0000064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4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EXP NO: 25 </w:t>
      </w:r>
    </w:p>
    <w:p w14:paraId="0000065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AIM: </w:t>
      </w:r>
    </w:p>
    <w:p w14:paraId="0000065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write an assembly language program to implement GCD using 8085 processor. </w:t>
      </w:r>
    </w:p>
    <w:p w14:paraId="000006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5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655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Start the program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by loading the first number (A) into the accumulator.</w:t>
      </w:r>
    </w:p>
    <w:p w14:paraId="00000656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Move the first number (A)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to a register (R1) to store it temporarily.</w:t>
      </w:r>
    </w:p>
    <w:p w14:paraId="00000657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Get the second number (B)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and load it into the accumulator.</w:t>
      </w:r>
    </w:p>
    <w:p w14:paraId="00000658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Compare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if B is greater than 0 (i.e., check if the divisor is non-zero).</w:t>
      </w:r>
    </w:p>
    <w:p w14:paraId="00000659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 division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of A by B and calculate the remainder.</w:t>
      </w:r>
    </w:p>
    <w:p w14:paraId="0000065A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remainder is 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the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GCD is B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Store the result in memory (at a designated location).</w:t>
      </w:r>
    </w:p>
    <w:p w14:paraId="0000065B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If the remainder is not 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move B to register R1 and load the remainder into the accumulator.</w:t>
      </w:r>
    </w:p>
    <w:p w14:paraId="0000065C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Repeat the steps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from step 4 (looping back) until the remainder becomes 0.</w:t>
      </w:r>
    </w:p>
    <w:p w14:paraId="0000065D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Store the result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(GCD) when the loop terminates and the remainder is 0.</w:t>
      </w:r>
    </w:p>
    <w:p w14:paraId="0000065E"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Halt the program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after completing the process.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6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66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p w14:paraId="0000066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6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A33F2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ADDRESS</w:t>
            </w:r>
          </w:p>
        </w:tc>
        <w:tc>
          <w:p w14:paraId="000006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2C061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6000</w:t>
            </w:r>
          </w:p>
        </w:tc>
        <w:tc>
          <w:p w14:paraId="000006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38</w:t>
            </w:r>
          </w:p>
        </w:tc>
      </w:tr>
      <w:tr w14:paraId="318263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6001</w:t>
            </w:r>
          </w:p>
        </w:tc>
        <w:tc>
          <w:p w14:paraId="000006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19</w:t>
            </w:r>
          </w:p>
        </w:tc>
      </w:tr>
    </w:tbl>
    <w:p w14:paraId="0000066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OUTPUT: </w:t>
      </w:r>
    </w:p>
    <w:p w14:paraId="0000066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6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E268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ADDRESS </w:t>
            </w:r>
          </w:p>
        </w:tc>
        <w:tc>
          <w:p w14:paraId="000006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DATA</w:t>
            </w:r>
          </w:p>
        </w:tc>
      </w:tr>
      <w:tr w14:paraId="2E722B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6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584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6009</w:t>
            </w:r>
          </w:p>
        </w:tc>
        <w:tc>
          <w:p w14:paraId="000006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19</w:t>
            </w:r>
          </w:p>
        </w:tc>
      </w:tr>
    </w:tbl>
    <w:p w14:paraId="0000067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7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7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67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7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7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7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 w14:paraId="0000068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Factorial</w:t>
      </w:r>
    </w:p>
    <w:p w14:paraId="0000068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 NO: 26</w:t>
      </w:r>
    </w:p>
    <w:p w14:paraId="0000068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8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AIM : </w:t>
      </w:r>
    </w:p>
    <w:p w14:paraId="0000068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To Write an assembly language program to find factorial of n in the given</w:t>
      </w:r>
    </w:p>
    <w:p w14:paraId="0000069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9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ALGORITHM: </w:t>
      </w:r>
    </w:p>
    <w:p w14:paraId="0000069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93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address 8050H into the HL register pair.</w:t>
      </w:r>
    </w:p>
    <w:p w14:paraId="00000694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Move the value from the memory location (8050H) into the B register.</w:t>
      </w:r>
    </w:p>
    <w:p w14:paraId="00000695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Load the value 01H into the D register to serve as an accumulator for the factorial result.</w:t>
      </w:r>
    </w:p>
    <w:p w14:paraId="00000696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Call the subroutine MUL to multiply the current value of D (partial factorial) by B.</w:t>
      </w:r>
    </w:p>
    <w:p w14:paraId="00000697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Decrement the B register to move to the next value in the factorial computation.</w:t>
      </w:r>
    </w:p>
    <w:p w14:paraId="00000698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Check if B is zero. If not, jump back to the label FACT.</w:t>
      </w:r>
    </w:p>
    <w:p w14:paraId="00000699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Increment the HL register to point to the next memory location (8051H).</w:t>
      </w:r>
    </w:p>
    <w:p w14:paraId="0000069A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result from the D register at the memory location pointed to by HL.</w:t>
      </w:r>
    </w:p>
    <w:p w14:paraId="0000069B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Halt the program.</w:t>
      </w:r>
    </w:p>
    <w:p w14:paraId="0000069C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Move the current value of B into the E register (as a multiplier).</w:t>
      </w:r>
    </w:p>
    <w:p w14:paraId="0000069D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Clear the A register (set it to 0) to use as a running total for the multiplication.</w:t>
      </w:r>
    </w:p>
    <w:p w14:paraId="0000069E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 repeated addition (ADD D) E times to compute the product.</w:t>
      </w:r>
    </w:p>
    <w:p w14:paraId="0000069F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Decrement the E register after each addition and check if E is zero.</w:t>
      </w:r>
    </w:p>
    <w:p w14:paraId="000006A0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When E becomes zero, move the result from A to D and return.</w:t>
      </w:r>
    </w:p>
    <w:p w14:paraId="000006A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A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6A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6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PROGRAM:  </w:t>
      </w:r>
    </w:p>
    <w:p w14:paraId="000006A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A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H,8000  </w:t>
      </w:r>
    </w:p>
    <w:p w14:paraId="000006A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C,M      </w:t>
      </w:r>
    </w:p>
    <w:p w14:paraId="000006A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MVI B,00     </w:t>
      </w:r>
    </w:p>
    <w:p w14:paraId="000006A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INX H        </w:t>
      </w:r>
    </w:p>
    <w:p w14:paraId="000006A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B,M      </w:t>
      </w:r>
    </w:p>
    <w:p w14:paraId="000006A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CMA          </w:t>
      </w:r>
    </w:p>
    <w:p w14:paraId="000006A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E,A      </w:t>
      </w:r>
    </w:p>
    <w:p w14:paraId="000006AD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MVI D,00FH   </w:t>
      </w:r>
    </w:p>
    <w:p w14:paraId="000006AE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A,B      </w:t>
      </w:r>
    </w:p>
    <w:p w14:paraId="000006A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CMA          </w:t>
      </w:r>
    </w:p>
    <w:p w14:paraId="000006B0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D,A      </w:t>
      </w:r>
    </w:p>
    <w:p w14:paraId="000006B1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INX D        </w:t>
      </w:r>
    </w:p>
    <w:p w14:paraId="000006B2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LXI H,0000   </w:t>
      </w:r>
    </w:p>
    <w:p w14:paraId="000006B3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NEXT: DAD B  </w:t>
      </w:r>
    </w:p>
    <w:p w14:paraId="000006B4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SHLD 8010    </w:t>
      </w:r>
    </w:p>
    <w:p w14:paraId="000006B5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LOOP: DAD D  </w:t>
      </w:r>
    </w:p>
    <w:p w14:paraId="000006B6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JNC SKIP     </w:t>
      </w:r>
    </w:p>
    <w:p w14:paraId="000006B7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MOV A,H      </w:t>
      </w:r>
    </w:p>
    <w:p w14:paraId="000006B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ORA L        </w:t>
      </w:r>
    </w:p>
    <w:p w14:paraId="000006B9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JZ EXIT      </w:t>
      </w:r>
    </w:p>
    <w:p w14:paraId="000006BA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JMP LOOP     </w:t>
      </w:r>
    </w:p>
    <w:p w14:paraId="000006BB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SKIP: LHLD 8010  </w:t>
      </w:r>
    </w:p>
    <w:p w14:paraId="000006BC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JMP NEXT     </w:t>
      </w:r>
    </w:p>
    <w:p w14:paraId="000006BD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EXIT: LHLD 8010  </w:t>
      </w:r>
    </w:p>
    <w:p w14:paraId="000006B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HLT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</w:t>
      </w:r>
    </w:p>
    <w:p w14:paraId="000006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6C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000006C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C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69"/>
        <w:tblpPr w:leftFromText="180" w:rightFromText="180" w:vertAnchor="text" w:tblpX="2965" w:tblpY="130"/>
        <w:tblW w:w="46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2433"/>
      </w:tblGrid>
      <w:tr w14:paraId="244DFF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p w14:paraId="000006C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6C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ADDRESS</w:t>
            </w:r>
          </w:p>
        </w:tc>
        <w:tc>
          <w:p w14:paraId="000006C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6C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DATA</w:t>
            </w:r>
          </w:p>
        </w:tc>
      </w:tr>
      <w:tr w14:paraId="17642E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p w14:paraId="000006C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6C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  8050   </w:t>
            </w:r>
          </w:p>
        </w:tc>
        <w:tc>
          <w:p w14:paraId="000006C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 w14:paraId="000006C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 5</w:t>
            </w:r>
          </w:p>
        </w:tc>
      </w:tr>
    </w:tbl>
    <w:p w14:paraId="000006C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INPUT: </w:t>
      </w:r>
    </w:p>
    <w:p w14:paraId="000006C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C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C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C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D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OUTPUT:</w:t>
      </w:r>
    </w:p>
    <w:p w14:paraId="000006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70"/>
        <w:tblpPr w:leftFromText="180" w:rightFromText="180" w:vertAnchor="text" w:tblpX="2965" w:tblpY="190"/>
        <w:tblW w:w="51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2717"/>
      </w:tblGrid>
      <w:tr w14:paraId="127A6C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p w14:paraId="000006D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6D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ADDRESS</w:t>
            </w:r>
          </w:p>
        </w:tc>
        <w:tc>
          <w:p w14:paraId="000006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6D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DATA</w:t>
            </w:r>
          </w:p>
        </w:tc>
      </w:tr>
      <w:tr w14:paraId="5607C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p w14:paraId="000006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6D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  8051</w:t>
            </w:r>
          </w:p>
        </w:tc>
        <w:tc>
          <w:p w14:paraId="000006D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000006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    120</w:t>
            </w:r>
          </w:p>
        </w:tc>
      </w:tr>
    </w:tbl>
    <w:p w14:paraId="000006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6E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6E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6E2">
      <w:pPr>
        <w:tabs>
          <w:tab w:val="left" w:pos="2544"/>
        </w:tabs>
        <w:rPr>
          <w:rFonts w:ascii="Times New Roman" w:hAnsi="Times New Roman" w:eastAsia="Times New Roman" w:cs="Times New Roman"/>
          <w:sz w:val="24"/>
          <w:szCs w:val="24"/>
        </w:rPr>
      </w:pPr>
    </w:p>
    <w:p w14:paraId="000006E3">
      <w:pPr>
        <w:tabs>
          <w:tab w:val="left" w:pos="2544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Thus the program was executed successfully using 8085 processor simulator.</w:t>
      </w:r>
    </w:p>
    <w:p w14:paraId="000006E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DECIMAL TO HEXA DECIMAL </w:t>
      </w:r>
    </w:p>
    <w:p w14:paraId="000006E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EXP NO: 27</w:t>
      </w:r>
    </w:p>
    <w:p w14:paraId="000006E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AIM: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Write a program to convert Decimal number to Hexadecimal number </w:t>
      </w:r>
    </w:p>
    <w:p w14:paraId="000006E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SOFTWARE : GNUSIM 8085</w:t>
      </w:r>
    </w:p>
    <w:p w14:paraId="000006E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ALGORITHM:</w:t>
      </w:r>
    </w:p>
    <w:p w14:paraId="000006E9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Initialize Registers:</w:t>
      </w:r>
    </w:p>
    <w:p w14:paraId="000006EA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decimal number in a register (e.g., register B).</w:t>
      </w:r>
    </w:p>
    <w:p w14:paraId="000006EB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Perform repeated division of the decimal number by 16 to obtain the hexadecimal digits.</w:t>
      </w:r>
    </w:p>
    <w:p w14:paraId="000006EC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quotient in a register (e.g., B or C).</w:t>
      </w:r>
    </w:p>
    <w:p w14:paraId="000006ED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remainder (hex digit) separately.</w:t>
      </w:r>
    </w:p>
    <w:p w14:paraId="000006EE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the remainder is greater than 9, convert it to its corresponding ASCII representation for A-F (e.g., add 7 to the remainder).</w:t>
      </w:r>
    </w:p>
    <w:p w14:paraId="000006EF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Store the hexadecimal digits (remainders) in reverse order in memory.</w:t>
      </w:r>
    </w:p>
    <w:p w14:paraId="000006F0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the quotient is zero, the conversion is complete. Otherwise, repeat the division step with the quotient as the new dividend.</w:t>
      </w:r>
    </w:p>
    <w:p w14:paraId="000006F1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the stored hexadecimal digits to display the result.</w:t>
      </w:r>
    </w:p>
    <w:p w14:paraId="000006F2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PROGRAM:</w:t>
      </w:r>
    </w:p>
    <w:p w14:paraId="000006F3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14:paraId="000006F4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6F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INPUT:</w:t>
      </w:r>
    </w:p>
    <w:tbl>
      <w:tblPr>
        <w:tblStyle w:val="71"/>
        <w:tblW w:w="26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277"/>
      </w:tblGrid>
      <w:tr w14:paraId="5974F0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p w14:paraId="000006F6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6F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DATA </w:t>
            </w:r>
          </w:p>
        </w:tc>
      </w:tr>
      <w:tr w14:paraId="4A962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p w14:paraId="000006F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2050</w:t>
            </w:r>
          </w:p>
        </w:tc>
        <w:tc>
          <w:p w14:paraId="000006F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34</w:t>
            </w:r>
          </w:p>
        </w:tc>
      </w:tr>
    </w:tbl>
    <w:p w14:paraId="000006F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F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F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FD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6F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OUTPUT:</w:t>
      </w:r>
    </w:p>
    <w:p w14:paraId="000006F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72"/>
        <w:tblW w:w="25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223"/>
      </w:tblGrid>
      <w:tr w14:paraId="69BA8F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70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ADDRESS</w:t>
            </w:r>
          </w:p>
        </w:tc>
        <w:tc>
          <w:p w14:paraId="000007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</w:t>
            </w:r>
          </w:p>
        </w:tc>
      </w:tr>
      <w:tr w14:paraId="5C339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702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2051</w:t>
            </w:r>
          </w:p>
        </w:tc>
        <w:tc>
          <w:p w14:paraId="00000703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0</w:t>
            </w:r>
          </w:p>
        </w:tc>
      </w:tr>
      <w:tr w14:paraId="3F0FE0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p w14:paraId="000007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2052</w:t>
            </w:r>
          </w:p>
        </w:tc>
        <w:tc>
          <w:p w14:paraId="00000705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84</w:t>
            </w:r>
          </w:p>
        </w:tc>
      </w:tr>
    </w:tbl>
    <w:p w14:paraId="0000070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70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70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70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RESULT: Thus the PROGRAM WAS EXECUTED SUCCESSFULLY USING 8085 PROCESSOR SIMULATER</w:t>
      </w:r>
    </w:p>
    <w:p w14:paraId="0000070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70B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10" w:h="16840"/>
      <w:pgMar w:top="1440" w:right="1440" w:bottom="1440" w:left="144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70D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70C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437515</wp:posOffset>
              </wp:positionV>
              <wp:extent cx="401320" cy="203835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E69E4F">
                          <w:pPr>
                            <w:spacing w:before="10" w:after="160" w:line="258" w:lineRule="auto"/>
                            <w:ind w:left="20" w:right="0" w:firstLine="20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70.6pt;margin-top:34.45pt;height:16.05pt;width:31.6pt;mso-position-horizontal-relative:page;mso-position-vertical-relative:page;z-index:-251657216;mso-width-relative:page;mso-height-relative:page;" filled="f" stroked="f" coordsize="21600,21600" o:gfxdata="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+LkzXZAAAACgEAAA8A&#10;AAAAAAAAAQAgAAAAIgAAAGRycy9kb3ducmV2LnhtbFBLAQIUABQAAAAIAIdO4kC/MgFR3QEAAL4D&#10;AAAOAAAAAAAAAAEAIAAAACg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6E69E4F">
                    <w:pPr>
                      <w:spacing w:before="10" w:after="160" w:line="258" w:lineRule="auto"/>
                      <w:ind w:left="20" w:right="0" w:firstLine="20"/>
                      <w:jc w:val="left"/>
                    </w:pPr>
                    <w:r>
                      <w:rPr>
                        <w:rFonts w:ascii="Calibri" w:hAnsi="Calibri" w:eastAsia="Calibri" w:cs="Calibri"/>
                        <w:b/>
                        <w:i w:val="0"/>
                        <w:smallCaps w:val="0"/>
                        <w:strike w:val="0"/>
                        <w:color w:val="000000"/>
                        <w:sz w:val="24"/>
                        <w:vertAlign w:val="baseline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70F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70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740410</wp:posOffset>
              </wp:positionV>
              <wp:extent cx="401320" cy="203835"/>
              <wp:effectExtent l="0" t="0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9DC4F">
                          <w:pPr>
                            <w:spacing w:before="10" w:after="160" w:line="258" w:lineRule="auto"/>
                            <w:ind w:left="20" w:right="0" w:firstLine="20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70.6pt;margin-top:58.3pt;height:16.05pt;width:31.6pt;mso-position-horizontal-relative:page;mso-position-vertical-relative:page;z-index:-251657216;mso-width-relative:page;mso-height-relative:page;" filled="f" stroked="f" coordsize="21600,21600" o:gfxdata="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xu262gAAAAsBAAAP&#10;AAAAAAAAAAEAIAAAACIAAABkcnMvZG93bnJldi54bWxQSwECFAAUAAAACACHTuJA4yT94t0BAAC+&#10;AwAADgAAAAAAAAABACAAAAAp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899DC4F">
                    <w:pPr>
                      <w:spacing w:before="10" w:after="160" w:line="258" w:lineRule="auto"/>
                      <w:ind w:left="20" w:right="0" w:firstLine="20"/>
                      <w:jc w:val="left"/>
                    </w:pPr>
                    <w:r>
                      <w:rPr>
                        <w:rFonts w:ascii="Calibri" w:hAnsi="Calibri" w:eastAsia="Calibri" w:cs="Calibri"/>
                        <w:b/>
                        <w:i w:val="0"/>
                        <w:smallCaps w:val="0"/>
                        <w:strike w:val="0"/>
                        <w:color w:val="000000"/>
                        <w:sz w:val="24"/>
                        <w:vertAlign w:val="baseline"/>
                      </w:rPr>
                      <w:t>Input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284" w:hanging="360"/>
      </w:pPr>
    </w:lvl>
    <w:lvl w:ilvl="1" w:tentative="0">
      <w:start w:val="1"/>
      <w:numFmt w:val="lowerLetter"/>
      <w:lvlText w:val="%2."/>
      <w:lvlJc w:val="left"/>
      <w:pPr>
        <w:ind w:left="2004" w:hanging="360"/>
      </w:pPr>
    </w:lvl>
    <w:lvl w:ilvl="2" w:tentative="0">
      <w:start w:val="1"/>
      <w:numFmt w:val="lowerRoman"/>
      <w:lvlText w:val="%3."/>
      <w:lvlJc w:val="right"/>
      <w:pPr>
        <w:ind w:left="2724" w:hanging="180"/>
      </w:pPr>
    </w:lvl>
    <w:lvl w:ilvl="3" w:tentative="0">
      <w:start w:val="1"/>
      <w:numFmt w:val="decimal"/>
      <w:lvlText w:val="%4."/>
      <w:lvlJc w:val="left"/>
      <w:pPr>
        <w:ind w:left="3444" w:hanging="360"/>
      </w:pPr>
    </w:lvl>
    <w:lvl w:ilvl="4" w:tentative="0">
      <w:start w:val="1"/>
      <w:numFmt w:val="lowerLetter"/>
      <w:lvlText w:val="%5."/>
      <w:lvlJc w:val="left"/>
      <w:pPr>
        <w:ind w:left="4164" w:hanging="360"/>
      </w:pPr>
    </w:lvl>
    <w:lvl w:ilvl="5" w:tentative="0">
      <w:start w:val="1"/>
      <w:numFmt w:val="lowerRoman"/>
      <w:lvlText w:val="%6."/>
      <w:lvlJc w:val="right"/>
      <w:pPr>
        <w:ind w:left="4884" w:hanging="180"/>
      </w:pPr>
    </w:lvl>
    <w:lvl w:ilvl="6" w:tentative="0">
      <w:start w:val="1"/>
      <w:numFmt w:val="decimal"/>
      <w:lvlText w:val="%7."/>
      <w:lvlJc w:val="left"/>
      <w:pPr>
        <w:ind w:left="5604" w:hanging="360"/>
      </w:pPr>
    </w:lvl>
    <w:lvl w:ilvl="7" w:tentative="0">
      <w:start w:val="1"/>
      <w:numFmt w:val="lowerLetter"/>
      <w:lvlText w:val="%8."/>
      <w:lvlJc w:val="left"/>
      <w:pPr>
        <w:ind w:left="6324" w:hanging="360"/>
      </w:pPr>
    </w:lvl>
    <w:lvl w:ilvl="8" w:tentative="0">
      <w:start w:val="1"/>
      <w:numFmt w:val="lowerRoman"/>
      <w:lvlText w:val="%9."/>
      <w:lvlJc w:val="right"/>
      <w:pPr>
        <w:ind w:left="7044" w:hanging="18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284" w:hanging="360"/>
      </w:pPr>
    </w:lvl>
    <w:lvl w:ilvl="1" w:tentative="0">
      <w:start w:val="1"/>
      <w:numFmt w:val="lowerLetter"/>
      <w:lvlText w:val="%2."/>
      <w:lvlJc w:val="left"/>
      <w:pPr>
        <w:ind w:left="2004" w:hanging="360"/>
      </w:pPr>
    </w:lvl>
    <w:lvl w:ilvl="2" w:tentative="0">
      <w:start w:val="1"/>
      <w:numFmt w:val="lowerRoman"/>
      <w:lvlText w:val="%3."/>
      <w:lvlJc w:val="right"/>
      <w:pPr>
        <w:ind w:left="2724" w:hanging="180"/>
      </w:pPr>
    </w:lvl>
    <w:lvl w:ilvl="3" w:tentative="0">
      <w:start w:val="1"/>
      <w:numFmt w:val="decimal"/>
      <w:lvlText w:val="%4."/>
      <w:lvlJc w:val="left"/>
      <w:pPr>
        <w:ind w:left="3444" w:hanging="360"/>
      </w:pPr>
    </w:lvl>
    <w:lvl w:ilvl="4" w:tentative="0">
      <w:start w:val="1"/>
      <w:numFmt w:val="lowerLetter"/>
      <w:lvlText w:val="%5."/>
      <w:lvlJc w:val="left"/>
      <w:pPr>
        <w:ind w:left="4164" w:hanging="360"/>
      </w:pPr>
    </w:lvl>
    <w:lvl w:ilvl="5" w:tentative="0">
      <w:start w:val="1"/>
      <w:numFmt w:val="lowerRoman"/>
      <w:lvlText w:val="%6."/>
      <w:lvlJc w:val="right"/>
      <w:pPr>
        <w:ind w:left="4884" w:hanging="180"/>
      </w:pPr>
    </w:lvl>
    <w:lvl w:ilvl="6" w:tentative="0">
      <w:start w:val="1"/>
      <w:numFmt w:val="decimal"/>
      <w:lvlText w:val="%7."/>
      <w:lvlJc w:val="left"/>
      <w:pPr>
        <w:ind w:left="5604" w:hanging="360"/>
      </w:pPr>
    </w:lvl>
    <w:lvl w:ilvl="7" w:tentative="0">
      <w:start w:val="1"/>
      <w:numFmt w:val="lowerLetter"/>
      <w:lvlText w:val="%8."/>
      <w:lvlJc w:val="left"/>
      <w:pPr>
        <w:ind w:left="6324" w:hanging="360"/>
      </w:pPr>
    </w:lvl>
    <w:lvl w:ilvl="8" w:tentative="0">
      <w:start w:val="1"/>
      <w:numFmt w:val="lowerRoman"/>
      <w:lvlText w:val="%9."/>
      <w:lvlJc w:val="right"/>
      <w:pPr>
        <w:ind w:left="7044" w:hanging="18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-"/>
      <w:lvlJc w:val="left"/>
      <w:pPr>
        <w:ind w:left="250" w:hanging="227"/>
      </w:pPr>
      <w:rPr>
        <w:rFonts w:ascii="Calibri" w:hAnsi="Calibri" w:eastAsia="Calibri" w:cs="Calibri"/>
        <w:b w:val="0"/>
        <w:i w:val="0"/>
        <w:sz w:val="26"/>
        <w:szCs w:val="26"/>
      </w:rPr>
    </w:lvl>
    <w:lvl w:ilvl="1" w:tentative="0">
      <w:start w:val="0"/>
      <w:numFmt w:val="bullet"/>
      <w:lvlText w:val="•"/>
      <w:lvlJc w:val="left"/>
      <w:pPr>
        <w:ind w:left="1141" w:hanging="227"/>
      </w:pPr>
    </w:lvl>
    <w:lvl w:ilvl="2" w:tentative="0">
      <w:start w:val="0"/>
      <w:numFmt w:val="bullet"/>
      <w:lvlText w:val="•"/>
      <w:lvlJc w:val="left"/>
      <w:pPr>
        <w:ind w:left="2022" w:hanging="227"/>
      </w:pPr>
    </w:lvl>
    <w:lvl w:ilvl="3" w:tentative="0">
      <w:start w:val="0"/>
      <w:numFmt w:val="bullet"/>
      <w:lvlText w:val="•"/>
      <w:lvlJc w:val="left"/>
      <w:pPr>
        <w:ind w:left="2903" w:hanging="227"/>
      </w:pPr>
    </w:lvl>
    <w:lvl w:ilvl="4" w:tentative="0">
      <w:start w:val="0"/>
      <w:numFmt w:val="bullet"/>
      <w:lvlText w:val="•"/>
      <w:lvlJc w:val="left"/>
      <w:pPr>
        <w:ind w:left="3784" w:hanging="227"/>
      </w:pPr>
    </w:lvl>
    <w:lvl w:ilvl="5" w:tentative="0">
      <w:start w:val="0"/>
      <w:numFmt w:val="bullet"/>
      <w:lvlText w:val="•"/>
      <w:lvlJc w:val="left"/>
      <w:pPr>
        <w:ind w:left="4665" w:hanging="227"/>
      </w:pPr>
    </w:lvl>
    <w:lvl w:ilvl="6" w:tentative="0">
      <w:start w:val="0"/>
      <w:numFmt w:val="bullet"/>
      <w:lvlText w:val="•"/>
      <w:lvlJc w:val="left"/>
      <w:pPr>
        <w:ind w:left="5546" w:hanging="227"/>
      </w:pPr>
    </w:lvl>
    <w:lvl w:ilvl="7" w:tentative="0">
      <w:start w:val="0"/>
      <w:numFmt w:val="bullet"/>
      <w:lvlText w:val="•"/>
      <w:lvlJc w:val="left"/>
      <w:pPr>
        <w:ind w:left="6427" w:hanging="227"/>
      </w:pPr>
    </w:lvl>
    <w:lvl w:ilvl="8" w:tentative="0">
      <w:start w:val="0"/>
      <w:numFmt w:val="bullet"/>
      <w:lvlText w:val="•"/>
      <w:lvlJc w:val="left"/>
      <w:pPr>
        <w:ind w:left="7308" w:hanging="227"/>
      </w:p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284" w:hanging="360"/>
      </w:pPr>
    </w:lvl>
    <w:lvl w:ilvl="1" w:tentative="0">
      <w:start w:val="1"/>
      <w:numFmt w:val="lowerLetter"/>
      <w:lvlText w:val="%2."/>
      <w:lvlJc w:val="left"/>
      <w:pPr>
        <w:ind w:left="2004" w:hanging="360"/>
      </w:pPr>
    </w:lvl>
    <w:lvl w:ilvl="2" w:tentative="0">
      <w:start w:val="1"/>
      <w:numFmt w:val="lowerRoman"/>
      <w:lvlText w:val="%3."/>
      <w:lvlJc w:val="right"/>
      <w:pPr>
        <w:ind w:left="2724" w:hanging="180"/>
      </w:pPr>
    </w:lvl>
    <w:lvl w:ilvl="3" w:tentative="0">
      <w:start w:val="1"/>
      <w:numFmt w:val="decimal"/>
      <w:lvlText w:val="%4."/>
      <w:lvlJc w:val="left"/>
      <w:pPr>
        <w:ind w:left="3444" w:hanging="360"/>
      </w:pPr>
    </w:lvl>
    <w:lvl w:ilvl="4" w:tentative="0">
      <w:start w:val="1"/>
      <w:numFmt w:val="lowerLetter"/>
      <w:lvlText w:val="%5."/>
      <w:lvlJc w:val="left"/>
      <w:pPr>
        <w:ind w:left="4164" w:hanging="360"/>
      </w:pPr>
    </w:lvl>
    <w:lvl w:ilvl="5" w:tentative="0">
      <w:start w:val="1"/>
      <w:numFmt w:val="lowerRoman"/>
      <w:lvlText w:val="%6."/>
      <w:lvlJc w:val="right"/>
      <w:pPr>
        <w:ind w:left="4884" w:hanging="180"/>
      </w:pPr>
    </w:lvl>
    <w:lvl w:ilvl="6" w:tentative="0">
      <w:start w:val="1"/>
      <w:numFmt w:val="decimal"/>
      <w:lvlText w:val="%7."/>
      <w:lvlJc w:val="left"/>
      <w:pPr>
        <w:ind w:left="5604" w:hanging="360"/>
      </w:pPr>
    </w:lvl>
    <w:lvl w:ilvl="7" w:tentative="0">
      <w:start w:val="1"/>
      <w:numFmt w:val="lowerLetter"/>
      <w:lvlText w:val="%8."/>
      <w:lvlJc w:val="left"/>
      <w:pPr>
        <w:ind w:left="6324" w:hanging="360"/>
      </w:pPr>
    </w:lvl>
    <w:lvl w:ilvl="8" w:tentative="0">
      <w:start w:val="1"/>
      <w:numFmt w:val="lowerRoman"/>
      <w:lvlText w:val="%9."/>
      <w:lvlJc w:val="right"/>
      <w:pPr>
        <w:ind w:left="7044" w:hanging="180"/>
      </w:p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952" w:hanging="360"/>
      </w:pPr>
    </w:lvl>
    <w:lvl w:ilvl="2" w:tentative="0">
      <w:start w:val="0"/>
      <w:numFmt w:val="bullet"/>
      <w:lvlText w:val="•"/>
      <w:lvlJc w:val="left"/>
      <w:pPr>
        <w:ind w:left="3744" w:hanging="360"/>
      </w:pPr>
    </w:lvl>
    <w:lvl w:ilvl="3" w:tentative="0">
      <w:start w:val="0"/>
      <w:numFmt w:val="bullet"/>
      <w:lvlText w:val="•"/>
      <w:lvlJc w:val="left"/>
      <w:pPr>
        <w:ind w:left="4536" w:hanging="360"/>
      </w:pPr>
    </w:lvl>
    <w:lvl w:ilvl="4" w:tentative="0">
      <w:start w:val="0"/>
      <w:numFmt w:val="bullet"/>
      <w:lvlText w:val="•"/>
      <w:lvlJc w:val="left"/>
      <w:pPr>
        <w:ind w:left="5328" w:hanging="360"/>
      </w:pPr>
    </w:lvl>
    <w:lvl w:ilvl="5" w:tentative="0">
      <w:start w:val="0"/>
      <w:numFmt w:val="bullet"/>
      <w:lvlText w:val="•"/>
      <w:lvlJc w:val="left"/>
      <w:pPr>
        <w:ind w:left="6120" w:hanging="360"/>
      </w:pPr>
    </w:lvl>
    <w:lvl w:ilvl="6" w:tentative="0">
      <w:start w:val="0"/>
      <w:numFmt w:val="bullet"/>
      <w:lvlText w:val="•"/>
      <w:lvlJc w:val="left"/>
      <w:pPr>
        <w:ind w:left="6912" w:hanging="360"/>
      </w:pPr>
    </w:lvl>
    <w:lvl w:ilvl="7" w:tentative="0">
      <w:start w:val="0"/>
      <w:numFmt w:val="bullet"/>
      <w:lvlText w:val="•"/>
      <w:lvlJc w:val="left"/>
      <w:pPr>
        <w:ind w:left="7704" w:hanging="360"/>
      </w:pPr>
    </w:lvl>
    <w:lvl w:ilvl="8" w:tentative="0">
      <w:start w:val="0"/>
      <w:numFmt w:val="bullet"/>
      <w:lvlText w:val="•"/>
      <w:lvlJc w:val="left"/>
      <w:pPr>
        <w:ind w:left="8496" w:hanging="360"/>
      </w:p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1080" w:hanging="361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124" w:hanging="361"/>
      </w:pPr>
    </w:lvl>
    <w:lvl w:ilvl="2" w:tentative="0">
      <w:start w:val="0"/>
      <w:numFmt w:val="bullet"/>
      <w:lvlText w:val="•"/>
      <w:lvlJc w:val="left"/>
      <w:pPr>
        <w:ind w:left="3168" w:hanging="361"/>
      </w:pPr>
    </w:lvl>
    <w:lvl w:ilvl="3" w:tentative="0">
      <w:start w:val="0"/>
      <w:numFmt w:val="bullet"/>
      <w:lvlText w:val="•"/>
      <w:lvlJc w:val="left"/>
      <w:pPr>
        <w:ind w:left="4212" w:hanging="361"/>
      </w:pPr>
    </w:lvl>
    <w:lvl w:ilvl="4" w:tentative="0">
      <w:start w:val="0"/>
      <w:numFmt w:val="bullet"/>
      <w:lvlText w:val="•"/>
      <w:lvlJc w:val="left"/>
      <w:pPr>
        <w:ind w:left="5256" w:hanging="361"/>
      </w:pPr>
    </w:lvl>
    <w:lvl w:ilvl="5" w:tentative="0">
      <w:start w:val="0"/>
      <w:numFmt w:val="bullet"/>
      <w:lvlText w:val="•"/>
      <w:lvlJc w:val="left"/>
      <w:pPr>
        <w:ind w:left="6300" w:hanging="361"/>
      </w:pPr>
    </w:lvl>
    <w:lvl w:ilvl="6" w:tentative="0">
      <w:start w:val="0"/>
      <w:numFmt w:val="bullet"/>
      <w:lvlText w:val="•"/>
      <w:lvlJc w:val="left"/>
      <w:pPr>
        <w:ind w:left="7344" w:hanging="361"/>
      </w:pPr>
    </w:lvl>
    <w:lvl w:ilvl="7" w:tentative="0">
      <w:start w:val="0"/>
      <w:numFmt w:val="bullet"/>
      <w:lvlText w:val="•"/>
      <w:lvlJc w:val="left"/>
      <w:pPr>
        <w:ind w:left="8388" w:hanging="361"/>
      </w:pPr>
    </w:lvl>
    <w:lvl w:ilvl="8" w:tentative="0">
      <w:start w:val="0"/>
      <w:numFmt w:val="bullet"/>
      <w:lvlText w:val="•"/>
      <w:lvlJc w:val="left"/>
      <w:pPr>
        <w:ind w:left="9432" w:hanging="361"/>
      </w:pPr>
    </w:lvl>
  </w:abstractNum>
  <w:abstractNum w:abstractNumId="10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i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2952" w:hanging="360"/>
      </w:pPr>
    </w:lvl>
    <w:lvl w:ilvl="2" w:tentative="0">
      <w:start w:val="0"/>
      <w:numFmt w:val="bullet"/>
      <w:lvlText w:val="•"/>
      <w:lvlJc w:val="left"/>
      <w:pPr>
        <w:ind w:left="3744" w:hanging="360"/>
      </w:pPr>
    </w:lvl>
    <w:lvl w:ilvl="3" w:tentative="0">
      <w:start w:val="0"/>
      <w:numFmt w:val="bullet"/>
      <w:lvlText w:val="•"/>
      <w:lvlJc w:val="left"/>
      <w:pPr>
        <w:ind w:left="4536" w:hanging="360"/>
      </w:pPr>
    </w:lvl>
    <w:lvl w:ilvl="4" w:tentative="0">
      <w:start w:val="0"/>
      <w:numFmt w:val="bullet"/>
      <w:lvlText w:val="•"/>
      <w:lvlJc w:val="left"/>
      <w:pPr>
        <w:ind w:left="5328" w:hanging="360"/>
      </w:pPr>
    </w:lvl>
    <w:lvl w:ilvl="5" w:tentative="0">
      <w:start w:val="0"/>
      <w:numFmt w:val="bullet"/>
      <w:lvlText w:val="•"/>
      <w:lvlJc w:val="left"/>
      <w:pPr>
        <w:ind w:left="6120" w:hanging="360"/>
      </w:pPr>
    </w:lvl>
    <w:lvl w:ilvl="6" w:tentative="0">
      <w:start w:val="0"/>
      <w:numFmt w:val="bullet"/>
      <w:lvlText w:val="•"/>
      <w:lvlJc w:val="left"/>
      <w:pPr>
        <w:ind w:left="6912" w:hanging="360"/>
      </w:pPr>
    </w:lvl>
    <w:lvl w:ilvl="7" w:tentative="0">
      <w:start w:val="0"/>
      <w:numFmt w:val="bullet"/>
      <w:lvlText w:val="•"/>
      <w:lvlJc w:val="left"/>
      <w:pPr>
        <w:ind w:left="7704" w:hanging="360"/>
      </w:pPr>
    </w:lvl>
    <w:lvl w:ilvl="8" w:tentative="0">
      <w:start w:val="0"/>
      <w:numFmt w:val="bullet"/>
      <w:lvlText w:val="•"/>
      <w:lvlJc w:val="left"/>
      <w:pPr>
        <w:ind w:left="8496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5F0E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widowControl w:val="0"/>
      <w:spacing w:after="0" w:line="240" w:lineRule="auto"/>
      <w:ind w:left="23"/>
    </w:pPr>
    <w:rPr>
      <w:rFonts w:ascii="Calibri" w:hAnsi="Calibri" w:eastAsia="Calibri" w:cs="Calibri"/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_Style 2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6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0">
    <w:name w:val="_Style 27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1">
    <w:name w:val="_Style 2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_Style 2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3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3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3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3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34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7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38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2">
    <w:name w:val="_Style 39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3">
    <w:name w:val="_Style 4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4">
    <w:name w:val="_Style 4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5">
    <w:name w:val="_Style 4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_Style 44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_Style 4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_Style 4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4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4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4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5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5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5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5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5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56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0">
    <w:name w:val="_Style 57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1">
    <w:name w:val="_Style 58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2">
    <w:name w:val="_Style 59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3">
    <w:name w:val="_Style 6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4">
    <w:name w:val="_Style 6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5">
    <w:name w:val="_Style 6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_Style 6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_Style 64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_Style 6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_Style 66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_Style 67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_Style 6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_Style 6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2025-03-21T10:54:29Z</dcterms:created>
  <dc:creator>MAHESHWAR</dc:creator>
  <cp:lastModifiedBy>MAHESHWAR</cp:lastModifiedBy>
  <dcterms:modified xsi:type="dcterms:W3CDTF">2025-03-21T10:55:43Z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7B4E01DB616A4D1BB49E11E5A6EE0045_12</vt:lpwstr>
  </property>
</Properties>
</file>